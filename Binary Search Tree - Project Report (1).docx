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A10AB" w14:textId="77777777" w:rsidR="00A8356C" w:rsidRDefault="003D52E4">
      <w:pPr>
        <w:pStyle w:val="Title"/>
      </w:pPr>
      <w:r>
        <w:t>Binary Search Tree – Project Report</w:t>
      </w:r>
    </w:p>
    <w:p w14:paraId="52FE2385" w14:textId="77777777" w:rsidR="00A8356C" w:rsidRDefault="003D52E4">
      <w:r>
        <w:t>Name: Umer Bin Hussain</w:t>
      </w:r>
      <w:r>
        <w:br/>
        <w:t>Class: Intermediate</w:t>
      </w:r>
      <w:r>
        <w:br/>
        <w:t>Project Title: Binary Search Tree Implementation in C++</w:t>
      </w:r>
      <w:r>
        <w:br/>
        <w:t>Language: C++</w:t>
      </w:r>
      <w:r>
        <w:br/>
        <w:t>IDE: Code::Blocks / Dev C++ / Visual Studio</w:t>
      </w:r>
      <w:r>
        <w:br/>
        <w:t>Compiler: g++ (MinGW)</w:t>
      </w:r>
    </w:p>
    <w:p w14:paraId="7AA59661" w14:textId="77777777" w:rsidR="00A8356C" w:rsidRDefault="003D52E4">
      <w:r>
        <w:br w:type="page"/>
      </w:r>
    </w:p>
    <w:p w14:paraId="3D870B1D" w14:textId="77777777" w:rsidR="00A8356C" w:rsidRDefault="003D52E4">
      <w:pPr>
        <w:pStyle w:val="Heading1"/>
      </w:pPr>
      <w:r>
        <w:lastRenderedPageBreak/>
        <w:t>Table of Contents</w:t>
      </w:r>
    </w:p>
    <w:p w14:paraId="00C22564" w14:textId="77777777" w:rsidR="00A8356C" w:rsidRDefault="003D52E4">
      <w:r>
        <w:t>1. Introduction</w:t>
      </w:r>
    </w:p>
    <w:p w14:paraId="3321163D" w14:textId="77777777" w:rsidR="00A8356C" w:rsidRDefault="003D52E4">
      <w:r>
        <w:t>2. Objectives</w:t>
      </w:r>
    </w:p>
    <w:p w14:paraId="175F02BF" w14:textId="77777777" w:rsidR="00A8356C" w:rsidRDefault="003D52E4">
      <w:r>
        <w:t>3. Features Implemented</w:t>
      </w:r>
    </w:p>
    <w:p w14:paraId="32F91D89" w14:textId="77777777" w:rsidR="00A8356C" w:rsidRDefault="003D52E4">
      <w:r>
        <w:t>4. Tools &amp; Technologies</w:t>
      </w:r>
    </w:p>
    <w:p w14:paraId="19EEDF2F" w14:textId="77777777" w:rsidR="00A8356C" w:rsidRDefault="003D52E4">
      <w:r>
        <w:t>5. Complete Code</w:t>
      </w:r>
    </w:p>
    <w:p w14:paraId="7BF4D810" w14:textId="77777777" w:rsidR="00A8356C" w:rsidRDefault="003D52E4">
      <w:r>
        <w:t>6. Output Screenshots</w:t>
      </w:r>
    </w:p>
    <w:p w14:paraId="7B11D907" w14:textId="77777777" w:rsidR="00A8356C" w:rsidRDefault="003D52E4">
      <w:r>
        <w:t>7. Conclusion</w:t>
      </w:r>
    </w:p>
    <w:p w14:paraId="76BFE9D6" w14:textId="77777777" w:rsidR="00A8356C" w:rsidRDefault="003D52E4">
      <w:r>
        <w:br w:type="page"/>
      </w:r>
    </w:p>
    <w:p w14:paraId="3B7AA02B" w14:textId="77777777" w:rsidR="00A8356C" w:rsidRDefault="003D52E4">
      <w:pPr>
        <w:pStyle w:val="Heading1"/>
      </w:pPr>
      <w:r>
        <w:lastRenderedPageBreak/>
        <w:t>1. Introduction</w:t>
      </w:r>
    </w:p>
    <w:p w14:paraId="6A5F5AF9" w14:textId="77777777" w:rsidR="00A8356C" w:rsidRDefault="003D52E4">
      <w:r>
        <w:t>This project implements a Binary Search Tree (BST) using C++. It supports standard operations like insert, delete, search, and four types of tree traversals. The purpose is to understand recursive functions, tree structures, and object-oriented programming concepts.</w:t>
      </w:r>
    </w:p>
    <w:p w14:paraId="6731FBFD" w14:textId="77777777" w:rsidR="00A8356C" w:rsidRDefault="003D52E4">
      <w:pPr>
        <w:pStyle w:val="Heading1"/>
      </w:pPr>
      <w:r>
        <w:t>2. Objectives</w:t>
      </w:r>
    </w:p>
    <w:p w14:paraId="039D0A95" w14:textId="77777777" w:rsidR="00A8356C" w:rsidRDefault="003D52E4">
      <w:r>
        <w:t>• Understand Binary Search Tree (BST) structure.</w:t>
      </w:r>
    </w:p>
    <w:p w14:paraId="3AAB984C" w14:textId="77777777" w:rsidR="00A8356C" w:rsidRDefault="003D52E4">
      <w:r>
        <w:t>• Implement core BST operations: Insert, Delete, Search.</w:t>
      </w:r>
    </w:p>
    <w:p w14:paraId="63FE6EDA" w14:textId="77777777" w:rsidR="00A8356C" w:rsidRDefault="003D52E4">
      <w:r>
        <w:t xml:space="preserve">• Display data using </w:t>
      </w:r>
      <w:proofErr w:type="spellStart"/>
      <w:r>
        <w:t>Inorder</w:t>
      </w:r>
      <w:proofErr w:type="spellEnd"/>
      <w:r>
        <w:t xml:space="preserve">, Preorder, </w:t>
      </w:r>
      <w:proofErr w:type="spellStart"/>
      <w:r>
        <w:t>Postorder</w:t>
      </w:r>
      <w:proofErr w:type="spellEnd"/>
      <w:r>
        <w:t>, and Level-order Traversals.</w:t>
      </w:r>
    </w:p>
    <w:p w14:paraId="32EF99D5" w14:textId="77777777" w:rsidR="00A8356C" w:rsidRDefault="003D52E4">
      <w:r>
        <w:t>• Practice Object-Oriented Programming concepts (Encapsulation, Abstraction, etc.)</w:t>
      </w:r>
    </w:p>
    <w:p w14:paraId="2CED44CA" w14:textId="77777777" w:rsidR="00A8356C" w:rsidRDefault="003D52E4">
      <w:pPr>
        <w:pStyle w:val="Heading1"/>
      </w:pPr>
      <w:r>
        <w:t>3. Features Implemented</w:t>
      </w:r>
    </w:p>
    <w:p w14:paraId="2574CD01" w14:textId="77777777" w:rsidR="00A8356C" w:rsidRDefault="003D52E4">
      <w:r>
        <w:t>Insert Data: Insert 5 values into the BST.</w:t>
      </w:r>
    </w:p>
    <w:p w14:paraId="0CE96E1E" w14:textId="77777777" w:rsidR="00A8356C" w:rsidRDefault="003D52E4">
      <w:r>
        <w:t>Delete Data: Deletes a specific node if it exists.</w:t>
      </w:r>
    </w:p>
    <w:p w14:paraId="723224B3" w14:textId="77777777" w:rsidR="00A8356C" w:rsidRDefault="003D52E4">
      <w:r>
        <w:t>Search: Search if a number exists in the BST.</w:t>
      </w:r>
    </w:p>
    <w:p w14:paraId="08B6E2E3" w14:textId="77777777" w:rsidR="00A8356C" w:rsidRDefault="003D52E4">
      <w:r>
        <w:t xml:space="preserve">Traversals: </w:t>
      </w:r>
      <w:proofErr w:type="spellStart"/>
      <w:r>
        <w:t>Inorder</w:t>
      </w:r>
      <w:proofErr w:type="spellEnd"/>
      <w:r>
        <w:t xml:space="preserve">, Preorder, </w:t>
      </w:r>
      <w:proofErr w:type="spellStart"/>
      <w:r>
        <w:t>Postorder</w:t>
      </w:r>
      <w:proofErr w:type="spellEnd"/>
      <w:r>
        <w:t>, and Level-order traversals.</w:t>
      </w:r>
    </w:p>
    <w:p w14:paraId="6B2ADBAE" w14:textId="77777777" w:rsidR="00A8356C" w:rsidRDefault="003D52E4">
      <w:r>
        <w:t>Menu-Driven Console: Interactive menu to perform operations.</w:t>
      </w:r>
    </w:p>
    <w:p w14:paraId="663A8B69" w14:textId="77777777" w:rsidR="00A8356C" w:rsidRDefault="003D52E4">
      <w:r>
        <w:t>OOP Concepts Used: Classes, Objects, Encapsulation, Inheritance-ready structure.</w:t>
      </w:r>
    </w:p>
    <w:p w14:paraId="6F0315E1" w14:textId="77777777" w:rsidR="00A8356C" w:rsidRDefault="003D52E4">
      <w:pPr>
        <w:pStyle w:val="Heading1"/>
      </w:pPr>
      <w:r>
        <w:t>4. Tools &amp; Technologies</w:t>
      </w:r>
    </w:p>
    <w:p w14:paraId="646B57AA" w14:textId="77777777" w:rsidR="00A8356C" w:rsidRDefault="003D52E4">
      <w:r>
        <w:t>• Programming Language: C++</w:t>
      </w:r>
    </w:p>
    <w:p w14:paraId="050F0993" w14:textId="77777777" w:rsidR="00A8356C" w:rsidRDefault="003D52E4">
      <w:r>
        <w:t>• Compiler: GCC (g++)</w:t>
      </w:r>
    </w:p>
    <w:p w14:paraId="2CEF06B3" w14:textId="77777777" w:rsidR="00A8356C" w:rsidRDefault="003D52E4">
      <w:r>
        <w:t>• IDE Used: Code::Blocks / Dev C++</w:t>
      </w:r>
    </w:p>
    <w:p w14:paraId="68E0C0A4" w14:textId="77777777" w:rsidR="00A8356C" w:rsidRDefault="003D52E4">
      <w:r>
        <w:t xml:space="preserve">• Libraries: iostream, </w:t>
      </w:r>
      <w:proofErr w:type="spellStart"/>
      <w:r>
        <w:t>cstdlib</w:t>
      </w:r>
      <w:proofErr w:type="spellEnd"/>
      <w:r>
        <w:t>, algorithm, queue, limits</w:t>
      </w:r>
    </w:p>
    <w:p w14:paraId="114B3596" w14:textId="77777777" w:rsidR="00A8356C" w:rsidRDefault="003D52E4">
      <w:pPr>
        <w:pStyle w:val="Heading1"/>
      </w:pPr>
      <w:r>
        <w:t>5. Complete Source Code</w:t>
      </w:r>
    </w:p>
    <w:p w14:paraId="0D538573" w14:textId="77777777" w:rsidR="00A8356C" w:rsidRDefault="003D52E4">
      <w:r>
        <w:t>The following is the complete C++ source code of the BST project:</w:t>
      </w:r>
    </w:p>
    <w:p w14:paraId="24FC0408" w14:textId="77777777" w:rsidR="00363B29" w:rsidRDefault="00363B29">
      <w:pPr>
        <w:spacing w:after="31"/>
        <w:ind w:left="-5" w:right="6624" w:hanging="10"/>
      </w:pPr>
      <w:r>
        <w:rPr>
          <w:rFonts w:ascii="Courier New" w:eastAsia="Courier New" w:hAnsi="Courier New" w:cs="Courier New"/>
          <w:color w:val="00A000"/>
          <w:sz w:val="16"/>
        </w:rPr>
        <w:t>#include&lt;iostream&gt;</w:t>
      </w:r>
    </w:p>
    <w:p w14:paraId="73335AD4" w14:textId="77777777" w:rsidR="00363B29" w:rsidRDefault="00363B29">
      <w:pPr>
        <w:spacing w:after="31"/>
        <w:ind w:left="-5" w:right="6624" w:hanging="10"/>
      </w:pPr>
      <w:r>
        <w:rPr>
          <w:rFonts w:ascii="Courier New" w:eastAsia="Courier New" w:hAnsi="Courier New" w:cs="Courier New"/>
          <w:color w:val="00A000"/>
          <w:sz w:val="16"/>
        </w:rPr>
        <w:t>#include &lt;</w:t>
      </w:r>
      <w:proofErr w:type="spellStart"/>
      <w:r>
        <w:rPr>
          <w:rFonts w:ascii="Courier New" w:eastAsia="Courier New" w:hAnsi="Courier New" w:cs="Courier New"/>
          <w:color w:val="00A000"/>
          <w:sz w:val="16"/>
        </w:rPr>
        <w:t>cstdlib</w:t>
      </w:r>
      <w:proofErr w:type="spellEnd"/>
      <w:r>
        <w:rPr>
          <w:rFonts w:ascii="Courier New" w:eastAsia="Courier New" w:hAnsi="Courier New" w:cs="Courier New"/>
          <w:color w:val="00A000"/>
          <w:sz w:val="16"/>
        </w:rPr>
        <w:t>&gt;</w:t>
      </w:r>
    </w:p>
    <w:p w14:paraId="14307280" w14:textId="77777777" w:rsidR="00363B29" w:rsidRDefault="00363B29">
      <w:pPr>
        <w:spacing w:after="254"/>
        <w:ind w:left="-5" w:right="6624" w:hanging="10"/>
      </w:pPr>
      <w:r>
        <w:rPr>
          <w:rFonts w:ascii="Courier New" w:eastAsia="Courier New" w:hAnsi="Courier New" w:cs="Courier New"/>
          <w:color w:val="00A000"/>
          <w:sz w:val="16"/>
        </w:rPr>
        <w:lastRenderedPageBreak/>
        <w:t xml:space="preserve">#include&lt;limits&gt; #include &lt;queue&gt;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using namespace </w:t>
      </w:r>
      <w:r>
        <w:rPr>
          <w:rFonts w:ascii="Courier New" w:eastAsia="Courier New" w:hAnsi="Courier New" w:cs="Courier New"/>
          <w:b/>
          <w:color w:val="00A000"/>
          <w:sz w:val="16"/>
        </w:rPr>
        <w:t>std</w:t>
      </w:r>
      <w:r>
        <w:rPr>
          <w:rFonts w:ascii="Courier New" w:eastAsia="Courier New" w:hAnsi="Courier New" w:cs="Courier New"/>
          <w:color w:val="FF0000"/>
          <w:sz w:val="16"/>
        </w:rPr>
        <w:t>;</w:t>
      </w:r>
    </w:p>
    <w:p w14:paraId="21A5592A" w14:textId="77777777" w:rsidR="00363B29" w:rsidRDefault="00363B29">
      <w:pPr>
        <w:spacing w:after="3" w:line="300" w:lineRule="auto"/>
        <w:ind w:left="-5" w:right="7200" w:hanging="10"/>
      </w:pPr>
      <w:r>
        <w:rPr>
          <w:rFonts w:ascii="Courier New" w:eastAsia="Courier New" w:hAnsi="Courier New" w:cs="Courier New"/>
          <w:b/>
          <w:color w:val="0000A0"/>
          <w:sz w:val="16"/>
        </w:rPr>
        <w:t xml:space="preserve">class </w:t>
      </w:r>
      <w:r>
        <w:rPr>
          <w:rFonts w:ascii="Courier New" w:eastAsia="Courier New" w:hAnsi="Courier New" w:cs="Courier New"/>
          <w:sz w:val="16"/>
        </w:rPr>
        <w:t xml:space="preserve">Node </w:t>
      </w:r>
      <w:r>
        <w:rPr>
          <w:rFonts w:ascii="Courier New" w:eastAsia="Courier New" w:hAnsi="Courier New" w:cs="Courier New"/>
          <w:color w:val="FF0000"/>
          <w:sz w:val="16"/>
        </w:rPr>
        <w:t xml:space="preserve">{ </w:t>
      </w:r>
      <w:r>
        <w:rPr>
          <w:rFonts w:ascii="Courier New" w:eastAsia="Courier New" w:hAnsi="Courier New" w:cs="Courier New"/>
          <w:b/>
          <w:color w:val="0000A0"/>
          <w:sz w:val="16"/>
        </w:rPr>
        <w:t>public</w:t>
      </w:r>
      <w:r>
        <w:rPr>
          <w:rFonts w:ascii="Courier New" w:eastAsia="Courier New" w:hAnsi="Courier New" w:cs="Courier New"/>
          <w:color w:val="FF0000"/>
          <w:sz w:val="16"/>
        </w:rPr>
        <w:t xml:space="preserve">: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int </w:t>
      </w:r>
      <w:r>
        <w:rPr>
          <w:rFonts w:ascii="Courier New" w:eastAsia="Courier New" w:hAnsi="Courier New" w:cs="Courier New"/>
          <w:sz w:val="16"/>
        </w:rPr>
        <w:t>data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</w:t>
      </w:r>
      <w:r>
        <w:rPr>
          <w:rFonts w:ascii="Courier New" w:eastAsia="Courier New" w:hAnsi="Courier New" w:cs="Courier New"/>
          <w:sz w:val="16"/>
        </w:rPr>
        <w:t>Node</w:t>
      </w:r>
      <w:r>
        <w:rPr>
          <w:rFonts w:ascii="Courier New" w:eastAsia="Courier New" w:hAnsi="Courier New" w:cs="Courier New"/>
          <w:color w:val="FF0000"/>
          <w:sz w:val="16"/>
        </w:rPr>
        <w:t xml:space="preserve">* </w:t>
      </w:r>
      <w:r>
        <w:rPr>
          <w:rFonts w:ascii="Courier New" w:eastAsia="Courier New" w:hAnsi="Courier New" w:cs="Courier New"/>
          <w:sz w:val="16"/>
        </w:rPr>
        <w:t>left</w:t>
      </w:r>
      <w:r>
        <w:rPr>
          <w:rFonts w:ascii="Courier New" w:eastAsia="Courier New" w:hAnsi="Courier New" w:cs="Courier New"/>
          <w:color w:val="FF0000"/>
          <w:sz w:val="16"/>
        </w:rPr>
        <w:t>;</w:t>
      </w:r>
    </w:p>
    <w:p w14:paraId="5F5A70BB" w14:textId="77777777" w:rsidR="00363B29" w:rsidRDefault="00363B29">
      <w:pPr>
        <w:spacing w:after="227" w:line="300" w:lineRule="auto"/>
        <w:ind w:right="2784"/>
        <w:jc w:val="both"/>
      </w:pPr>
      <w:r>
        <w:rPr>
          <w:rFonts w:ascii="Courier New" w:eastAsia="Courier New" w:hAnsi="Courier New" w:cs="Courier New"/>
          <w:color w:val="FF0000"/>
          <w:sz w:val="16"/>
        </w:rPr>
        <w:t xml:space="preserve">    </w:t>
      </w:r>
      <w:r>
        <w:rPr>
          <w:rFonts w:ascii="Courier New" w:eastAsia="Courier New" w:hAnsi="Courier New" w:cs="Courier New"/>
          <w:sz w:val="16"/>
        </w:rPr>
        <w:t>Node</w:t>
      </w:r>
      <w:r>
        <w:rPr>
          <w:rFonts w:ascii="Courier New" w:eastAsia="Courier New" w:hAnsi="Courier New" w:cs="Courier New"/>
          <w:color w:val="FF0000"/>
          <w:sz w:val="16"/>
        </w:rPr>
        <w:t xml:space="preserve">* </w:t>
      </w:r>
      <w:r>
        <w:rPr>
          <w:rFonts w:ascii="Courier New" w:eastAsia="Courier New" w:hAnsi="Courier New" w:cs="Courier New"/>
          <w:sz w:val="16"/>
        </w:rPr>
        <w:t>right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</w:t>
      </w:r>
      <w:r>
        <w:rPr>
          <w:rFonts w:ascii="Courier New" w:eastAsia="Courier New" w:hAnsi="Courier New" w:cs="Courier New"/>
          <w:sz w:val="16"/>
        </w:rPr>
        <w:t>Node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int </w:t>
      </w:r>
      <w:r>
        <w:rPr>
          <w:rFonts w:ascii="Courier New" w:eastAsia="Courier New" w:hAnsi="Courier New" w:cs="Courier New"/>
          <w:sz w:val="16"/>
        </w:rPr>
        <w:t>value</w:t>
      </w:r>
      <w:r>
        <w:rPr>
          <w:rFonts w:ascii="Courier New" w:eastAsia="Courier New" w:hAnsi="Courier New" w:cs="Courier New"/>
          <w:color w:val="FF0000"/>
          <w:sz w:val="16"/>
        </w:rPr>
        <w:t xml:space="preserve">) : </w:t>
      </w:r>
      <w:r>
        <w:rPr>
          <w:rFonts w:ascii="Courier New" w:eastAsia="Courier New" w:hAnsi="Courier New" w:cs="Courier New"/>
          <w:sz w:val="16"/>
        </w:rPr>
        <w:t>data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value</w:t>
      </w:r>
      <w:r>
        <w:rPr>
          <w:rFonts w:ascii="Courier New" w:eastAsia="Courier New" w:hAnsi="Courier New" w:cs="Courier New"/>
          <w:color w:val="FF0000"/>
          <w:sz w:val="16"/>
        </w:rPr>
        <w:t xml:space="preserve">), </w:t>
      </w:r>
      <w:r>
        <w:rPr>
          <w:rFonts w:ascii="Courier New" w:eastAsia="Courier New" w:hAnsi="Courier New" w:cs="Courier New"/>
          <w:sz w:val="16"/>
        </w:rPr>
        <w:t>left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NULL</w:t>
      </w:r>
      <w:r>
        <w:rPr>
          <w:rFonts w:ascii="Courier New" w:eastAsia="Courier New" w:hAnsi="Courier New" w:cs="Courier New"/>
          <w:color w:val="FF0000"/>
          <w:sz w:val="16"/>
        </w:rPr>
        <w:t xml:space="preserve">), </w:t>
      </w:r>
      <w:r>
        <w:rPr>
          <w:rFonts w:ascii="Courier New" w:eastAsia="Courier New" w:hAnsi="Courier New" w:cs="Courier New"/>
          <w:sz w:val="16"/>
        </w:rPr>
        <w:t>right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NULL</w:t>
      </w:r>
      <w:r>
        <w:rPr>
          <w:rFonts w:ascii="Courier New" w:eastAsia="Courier New" w:hAnsi="Courier New" w:cs="Courier New"/>
          <w:color w:val="FF0000"/>
          <w:sz w:val="16"/>
        </w:rPr>
        <w:t>) {} };</w:t>
      </w:r>
    </w:p>
    <w:p w14:paraId="2BA392EC" w14:textId="77777777" w:rsidR="00363B29" w:rsidRDefault="00363B29">
      <w:pPr>
        <w:spacing w:after="227" w:line="300" w:lineRule="auto"/>
        <w:ind w:left="-5" w:right="7104" w:hanging="10"/>
      </w:pPr>
      <w:r>
        <w:rPr>
          <w:rFonts w:ascii="Courier New" w:eastAsia="Courier New" w:hAnsi="Courier New" w:cs="Courier New"/>
          <w:b/>
          <w:color w:val="0000A0"/>
          <w:sz w:val="16"/>
        </w:rPr>
        <w:t xml:space="preserve">class </w:t>
      </w:r>
      <w:r>
        <w:rPr>
          <w:rFonts w:ascii="Courier New" w:eastAsia="Courier New" w:hAnsi="Courier New" w:cs="Courier New"/>
          <w:sz w:val="16"/>
        </w:rPr>
        <w:t xml:space="preserve">BST </w:t>
      </w:r>
      <w:r>
        <w:rPr>
          <w:rFonts w:ascii="Courier New" w:eastAsia="Courier New" w:hAnsi="Courier New" w:cs="Courier New"/>
          <w:color w:val="FF0000"/>
          <w:sz w:val="16"/>
        </w:rPr>
        <w:t xml:space="preserve">{     </w:t>
      </w:r>
      <w:r>
        <w:rPr>
          <w:rFonts w:ascii="Courier New" w:eastAsia="Courier New" w:hAnsi="Courier New" w:cs="Courier New"/>
          <w:b/>
          <w:color w:val="0000A0"/>
          <w:sz w:val="16"/>
        </w:rPr>
        <w:t>public</w:t>
      </w:r>
      <w:r>
        <w:rPr>
          <w:rFonts w:ascii="Courier New" w:eastAsia="Courier New" w:hAnsi="Courier New" w:cs="Courier New"/>
          <w:color w:val="FF0000"/>
          <w:sz w:val="16"/>
        </w:rPr>
        <w:t xml:space="preserve">:     </w:t>
      </w:r>
      <w:r>
        <w:rPr>
          <w:rFonts w:ascii="Courier New" w:eastAsia="Courier New" w:hAnsi="Courier New" w:cs="Courier New"/>
          <w:sz w:val="16"/>
        </w:rPr>
        <w:t>Node</w:t>
      </w:r>
      <w:r>
        <w:rPr>
          <w:rFonts w:ascii="Courier New" w:eastAsia="Courier New" w:hAnsi="Courier New" w:cs="Courier New"/>
          <w:color w:val="FF0000"/>
          <w:sz w:val="16"/>
        </w:rPr>
        <w:t xml:space="preserve">* 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;</w:t>
      </w:r>
    </w:p>
    <w:p w14:paraId="3D482B2C" w14:textId="77777777" w:rsidR="00363B29" w:rsidRDefault="00363B29">
      <w:pPr>
        <w:spacing w:after="3" w:line="300" w:lineRule="auto"/>
        <w:ind w:left="-5" w:right="6720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</w:t>
      </w:r>
      <w:r>
        <w:rPr>
          <w:rFonts w:ascii="Courier New" w:eastAsia="Courier New" w:hAnsi="Courier New" w:cs="Courier New"/>
          <w:sz w:val="16"/>
        </w:rPr>
        <w:t>BST</w:t>
      </w:r>
      <w:r>
        <w:rPr>
          <w:rFonts w:ascii="Courier New" w:eastAsia="Courier New" w:hAnsi="Courier New" w:cs="Courier New"/>
          <w:color w:val="FF0000"/>
          <w:sz w:val="16"/>
        </w:rPr>
        <w:t xml:space="preserve">() {         </w:t>
      </w:r>
      <w:r>
        <w:rPr>
          <w:rFonts w:ascii="Courier New" w:eastAsia="Courier New" w:hAnsi="Courier New" w:cs="Courier New"/>
          <w:sz w:val="16"/>
        </w:rPr>
        <w:t xml:space="preserve">root </w:t>
      </w:r>
      <w:r>
        <w:rPr>
          <w:rFonts w:ascii="Courier New" w:eastAsia="Courier New" w:hAnsi="Courier New" w:cs="Courier New"/>
          <w:color w:val="FF0000"/>
          <w:sz w:val="16"/>
        </w:rPr>
        <w:t xml:space="preserve">= </w:t>
      </w:r>
      <w:r>
        <w:rPr>
          <w:rFonts w:ascii="Courier New" w:eastAsia="Courier New" w:hAnsi="Courier New" w:cs="Courier New"/>
          <w:sz w:val="16"/>
        </w:rPr>
        <w:t>NULL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}     </w:t>
      </w:r>
      <w:r>
        <w:rPr>
          <w:rFonts w:ascii="Courier New" w:eastAsia="Courier New" w:hAnsi="Courier New" w:cs="Courier New"/>
          <w:b/>
          <w:color w:val="0000A0"/>
          <w:sz w:val="16"/>
        </w:rPr>
        <w:t>private</w:t>
      </w:r>
      <w:r>
        <w:rPr>
          <w:rFonts w:ascii="Courier New" w:eastAsia="Courier New" w:hAnsi="Courier New" w:cs="Courier New"/>
          <w:color w:val="FF0000"/>
          <w:sz w:val="16"/>
        </w:rPr>
        <w:t>:</w:t>
      </w:r>
    </w:p>
    <w:p w14:paraId="14ACFCBF" w14:textId="77777777" w:rsidR="00363B29" w:rsidRDefault="00363B29">
      <w:pPr>
        <w:spacing w:after="0" w:line="300" w:lineRule="auto"/>
        <w:ind w:left="-5" w:right="5073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bool </w:t>
      </w:r>
      <w:r>
        <w:rPr>
          <w:rFonts w:ascii="Courier New" w:eastAsia="Courier New" w:hAnsi="Courier New" w:cs="Courier New"/>
          <w:b/>
          <w:color w:val="00A000"/>
          <w:sz w:val="16"/>
        </w:rPr>
        <w:t>search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Node</w:t>
      </w:r>
      <w:r>
        <w:rPr>
          <w:rFonts w:ascii="Courier New" w:eastAsia="Courier New" w:hAnsi="Courier New" w:cs="Courier New"/>
          <w:color w:val="FF0000"/>
          <w:sz w:val="16"/>
        </w:rPr>
        <w:t xml:space="preserve">* </w:t>
      </w:r>
      <w:proofErr w:type="spellStart"/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,</w:t>
      </w:r>
      <w:r>
        <w:rPr>
          <w:rFonts w:ascii="Courier New" w:eastAsia="Courier New" w:hAnsi="Courier New" w:cs="Courier New"/>
          <w:b/>
          <w:color w:val="0000A0"/>
          <w:sz w:val="16"/>
        </w:rPr>
        <w:t>int</w:t>
      </w:r>
      <w:proofErr w:type="spellEnd"/>
      <w:r>
        <w:rPr>
          <w:rFonts w:ascii="Courier New" w:eastAsia="Courier New" w:hAnsi="Courier New" w:cs="Courier New"/>
          <w:b/>
          <w:color w:val="0000A0"/>
          <w:sz w:val="16"/>
        </w:rPr>
        <w:t xml:space="preserve"> </w:t>
      </w:r>
      <w:r>
        <w:rPr>
          <w:rFonts w:ascii="Courier New" w:eastAsia="Courier New" w:hAnsi="Courier New" w:cs="Courier New"/>
          <w:sz w:val="16"/>
        </w:rPr>
        <w:t>data</w:t>
      </w:r>
      <w:r>
        <w:rPr>
          <w:rFonts w:ascii="Courier New" w:eastAsia="Courier New" w:hAnsi="Courier New" w:cs="Courier New"/>
          <w:color w:val="FF0000"/>
          <w:sz w:val="16"/>
        </w:rPr>
        <w:t xml:space="preserve">){         </w:t>
      </w:r>
      <w:r>
        <w:rPr>
          <w:rFonts w:ascii="Courier New" w:eastAsia="Courier New" w:hAnsi="Courier New" w:cs="Courier New"/>
          <w:b/>
          <w:color w:val="0000A0"/>
          <w:sz w:val="16"/>
        </w:rPr>
        <w:t>if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==</w:t>
      </w:r>
      <w:r>
        <w:rPr>
          <w:rFonts w:ascii="Courier New" w:eastAsia="Courier New" w:hAnsi="Courier New" w:cs="Courier New"/>
          <w:sz w:val="16"/>
        </w:rPr>
        <w:t>NULL</w:t>
      </w:r>
      <w:r>
        <w:rPr>
          <w:rFonts w:ascii="Courier New" w:eastAsia="Courier New" w:hAnsi="Courier New" w:cs="Courier New"/>
          <w:color w:val="FF0000"/>
          <w:sz w:val="16"/>
        </w:rPr>
        <w:t xml:space="preserve">){             </w:t>
      </w:r>
      <w:r>
        <w:rPr>
          <w:rFonts w:ascii="Courier New" w:eastAsia="Courier New" w:hAnsi="Courier New" w:cs="Courier New"/>
          <w:b/>
          <w:color w:val="0000A0"/>
          <w:sz w:val="16"/>
        </w:rPr>
        <w:t>return false</w:t>
      </w:r>
      <w:r>
        <w:rPr>
          <w:rFonts w:ascii="Courier New" w:eastAsia="Courier New" w:hAnsi="Courier New" w:cs="Courier New"/>
          <w:color w:val="FF0000"/>
          <w:sz w:val="16"/>
        </w:rPr>
        <w:t>;         }</w:t>
      </w:r>
    </w:p>
    <w:p w14:paraId="4B68E2FC" w14:textId="77777777" w:rsidR="00363B29" w:rsidRDefault="00363B29">
      <w:pPr>
        <w:spacing w:after="3" w:line="300" w:lineRule="auto"/>
        <w:ind w:left="-5" w:right="4512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    </w:t>
      </w:r>
      <w:r>
        <w:rPr>
          <w:rFonts w:ascii="Courier New" w:eastAsia="Courier New" w:hAnsi="Courier New" w:cs="Courier New"/>
          <w:b/>
          <w:color w:val="0000A0"/>
          <w:sz w:val="16"/>
        </w:rPr>
        <w:t>else if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>data</w:t>
      </w:r>
      <w:r>
        <w:rPr>
          <w:rFonts w:ascii="Courier New" w:eastAsia="Courier New" w:hAnsi="Courier New" w:cs="Courier New"/>
          <w:color w:val="FF0000"/>
          <w:sz w:val="16"/>
        </w:rPr>
        <w:t>==</w:t>
      </w:r>
      <w:r>
        <w:rPr>
          <w:rFonts w:ascii="Courier New" w:eastAsia="Courier New" w:hAnsi="Courier New" w:cs="Courier New"/>
          <w:sz w:val="16"/>
        </w:rPr>
        <w:t>data</w:t>
      </w:r>
      <w:r>
        <w:rPr>
          <w:rFonts w:ascii="Courier New" w:eastAsia="Courier New" w:hAnsi="Courier New" w:cs="Courier New"/>
          <w:color w:val="FF0000"/>
          <w:sz w:val="16"/>
        </w:rPr>
        <w:t xml:space="preserve">)             </w:t>
      </w:r>
      <w:r>
        <w:rPr>
          <w:rFonts w:ascii="Courier New" w:eastAsia="Courier New" w:hAnsi="Courier New" w:cs="Courier New"/>
          <w:b/>
          <w:color w:val="0000A0"/>
          <w:sz w:val="16"/>
        </w:rPr>
        <w:t>return true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    </w:t>
      </w:r>
      <w:r>
        <w:rPr>
          <w:rFonts w:ascii="Courier New" w:eastAsia="Courier New" w:hAnsi="Courier New" w:cs="Courier New"/>
          <w:b/>
          <w:color w:val="0000A0"/>
          <w:sz w:val="16"/>
        </w:rPr>
        <w:t>else if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>data</w:t>
      </w:r>
      <w:r>
        <w:rPr>
          <w:rFonts w:ascii="Courier New" w:eastAsia="Courier New" w:hAnsi="Courier New" w:cs="Courier New"/>
          <w:color w:val="FF0000"/>
          <w:sz w:val="16"/>
        </w:rPr>
        <w:t>&gt;</w:t>
      </w:r>
      <w:r>
        <w:rPr>
          <w:rFonts w:ascii="Courier New" w:eastAsia="Courier New" w:hAnsi="Courier New" w:cs="Courier New"/>
          <w:sz w:val="16"/>
        </w:rPr>
        <w:t>data</w:t>
      </w:r>
      <w:r>
        <w:rPr>
          <w:rFonts w:ascii="Courier New" w:eastAsia="Courier New" w:hAnsi="Courier New" w:cs="Courier New"/>
          <w:color w:val="FF0000"/>
          <w:sz w:val="16"/>
        </w:rPr>
        <w:t xml:space="preserve">)        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return </w:t>
      </w:r>
      <w:r>
        <w:rPr>
          <w:rFonts w:ascii="Courier New" w:eastAsia="Courier New" w:hAnsi="Courier New" w:cs="Courier New"/>
          <w:b/>
          <w:color w:val="00A000"/>
          <w:sz w:val="16"/>
        </w:rPr>
        <w:t>search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proofErr w:type="spellStart"/>
      <w:r>
        <w:rPr>
          <w:rFonts w:ascii="Courier New" w:eastAsia="Courier New" w:hAnsi="Courier New" w:cs="Courier New"/>
          <w:sz w:val="16"/>
        </w:rPr>
        <w:t>left</w:t>
      </w:r>
      <w:r>
        <w:rPr>
          <w:rFonts w:ascii="Courier New" w:eastAsia="Courier New" w:hAnsi="Courier New" w:cs="Courier New"/>
          <w:color w:val="FF0000"/>
          <w:sz w:val="16"/>
        </w:rPr>
        <w:t>,</w:t>
      </w:r>
      <w:r>
        <w:rPr>
          <w:rFonts w:ascii="Courier New" w:eastAsia="Courier New" w:hAnsi="Courier New" w:cs="Courier New"/>
          <w:sz w:val="16"/>
        </w:rPr>
        <w:t>data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 xml:space="preserve">);         </w:t>
      </w:r>
      <w:r>
        <w:rPr>
          <w:rFonts w:ascii="Courier New" w:eastAsia="Courier New" w:hAnsi="Courier New" w:cs="Courier New"/>
          <w:b/>
          <w:color w:val="0000A0"/>
          <w:sz w:val="16"/>
        </w:rPr>
        <w:t>else</w:t>
      </w:r>
    </w:p>
    <w:p w14:paraId="11D8AED9" w14:textId="77777777" w:rsidR="00363B29" w:rsidRDefault="00363B29">
      <w:pPr>
        <w:spacing w:after="3" w:line="300" w:lineRule="auto"/>
        <w:ind w:left="-5" w:right="4416" w:hanging="10"/>
      </w:pPr>
      <w:r>
        <w:rPr>
          <w:rFonts w:ascii="Courier New" w:eastAsia="Courier New" w:hAnsi="Courier New" w:cs="Courier New"/>
          <w:b/>
          <w:color w:val="0000A0"/>
          <w:sz w:val="16"/>
        </w:rPr>
        <w:t xml:space="preserve">            return </w:t>
      </w:r>
      <w:r>
        <w:rPr>
          <w:rFonts w:ascii="Courier New" w:eastAsia="Courier New" w:hAnsi="Courier New" w:cs="Courier New"/>
          <w:b/>
          <w:color w:val="00A000"/>
          <w:sz w:val="16"/>
        </w:rPr>
        <w:t>search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proofErr w:type="spellStart"/>
      <w:r>
        <w:rPr>
          <w:rFonts w:ascii="Courier New" w:eastAsia="Courier New" w:hAnsi="Courier New" w:cs="Courier New"/>
          <w:sz w:val="16"/>
        </w:rPr>
        <w:t>right</w:t>
      </w:r>
      <w:r>
        <w:rPr>
          <w:rFonts w:ascii="Courier New" w:eastAsia="Courier New" w:hAnsi="Courier New" w:cs="Courier New"/>
          <w:color w:val="FF0000"/>
          <w:sz w:val="16"/>
        </w:rPr>
        <w:t>,</w:t>
      </w:r>
      <w:r>
        <w:rPr>
          <w:rFonts w:ascii="Courier New" w:eastAsia="Courier New" w:hAnsi="Courier New" w:cs="Courier New"/>
          <w:sz w:val="16"/>
        </w:rPr>
        <w:t>data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 xml:space="preserve">);     }     </w:t>
      </w:r>
      <w:r>
        <w:rPr>
          <w:rFonts w:ascii="Courier New" w:eastAsia="Courier New" w:hAnsi="Courier New" w:cs="Courier New"/>
          <w:sz w:val="16"/>
        </w:rPr>
        <w:t>Node</w:t>
      </w:r>
      <w:r>
        <w:rPr>
          <w:rFonts w:ascii="Courier New" w:eastAsia="Courier New" w:hAnsi="Courier New" w:cs="Courier New"/>
          <w:color w:val="FF0000"/>
          <w:sz w:val="16"/>
        </w:rPr>
        <w:t xml:space="preserve">* </w:t>
      </w:r>
      <w:r>
        <w:rPr>
          <w:rFonts w:ascii="Courier New" w:eastAsia="Courier New" w:hAnsi="Courier New" w:cs="Courier New"/>
          <w:b/>
          <w:color w:val="00A000"/>
          <w:sz w:val="16"/>
        </w:rPr>
        <w:t>insert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Node</w:t>
      </w:r>
      <w:r>
        <w:rPr>
          <w:rFonts w:ascii="Courier New" w:eastAsia="Courier New" w:hAnsi="Courier New" w:cs="Courier New"/>
          <w:color w:val="FF0000"/>
          <w:sz w:val="16"/>
        </w:rPr>
        <w:t xml:space="preserve">* 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 xml:space="preserve">,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int </w:t>
      </w:r>
      <w:r>
        <w:rPr>
          <w:rFonts w:ascii="Courier New" w:eastAsia="Courier New" w:hAnsi="Courier New" w:cs="Courier New"/>
          <w:sz w:val="16"/>
        </w:rPr>
        <w:t>data</w:t>
      </w:r>
      <w:r>
        <w:rPr>
          <w:rFonts w:ascii="Courier New" w:eastAsia="Courier New" w:hAnsi="Courier New" w:cs="Courier New"/>
          <w:color w:val="FF0000"/>
          <w:sz w:val="16"/>
        </w:rPr>
        <w:t xml:space="preserve">) {    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if 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 xml:space="preserve">root </w:t>
      </w:r>
      <w:r>
        <w:rPr>
          <w:rFonts w:ascii="Courier New" w:eastAsia="Courier New" w:hAnsi="Courier New" w:cs="Courier New"/>
          <w:color w:val="FF0000"/>
          <w:sz w:val="16"/>
        </w:rPr>
        <w:t xml:space="preserve">== </w:t>
      </w:r>
      <w:r>
        <w:rPr>
          <w:rFonts w:ascii="Courier New" w:eastAsia="Courier New" w:hAnsi="Courier New" w:cs="Courier New"/>
          <w:sz w:val="16"/>
        </w:rPr>
        <w:t>NULL</w:t>
      </w:r>
      <w:r>
        <w:rPr>
          <w:rFonts w:ascii="Courier New" w:eastAsia="Courier New" w:hAnsi="Courier New" w:cs="Courier New"/>
          <w:color w:val="FF0000"/>
          <w:sz w:val="16"/>
        </w:rPr>
        <w:t xml:space="preserve">) {        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return new </w:t>
      </w:r>
      <w:r>
        <w:rPr>
          <w:rFonts w:ascii="Courier New" w:eastAsia="Courier New" w:hAnsi="Courier New" w:cs="Courier New"/>
          <w:sz w:val="16"/>
        </w:rPr>
        <w:t>Node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data</w:t>
      </w:r>
      <w:r>
        <w:rPr>
          <w:rFonts w:ascii="Courier New" w:eastAsia="Courier New" w:hAnsi="Courier New" w:cs="Courier New"/>
          <w:color w:val="FF0000"/>
          <w:sz w:val="16"/>
        </w:rPr>
        <w:t>);         }</w:t>
      </w:r>
    </w:p>
    <w:p w14:paraId="40B87161" w14:textId="77777777" w:rsidR="00363B29" w:rsidRDefault="00363B29">
      <w:pPr>
        <w:spacing w:after="3" w:line="300" w:lineRule="auto"/>
        <w:ind w:left="-5" w:right="3825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if 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 xml:space="preserve">data </w:t>
      </w:r>
      <w:r>
        <w:rPr>
          <w:rFonts w:ascii="Courier New" w:eastAsia="Courier New" w:hAnsi="Courier New" w:cs="Courier New"/>
          <w:color w:val="FF0000"/>
          <w:sz w:val="16"/>
        </w:rPr>
        <w:t xml:space="preserve">&lt; 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>data</w:t>
      </w:r>
      <w:r>
        <w:rPr>
          <w:rFonts w:ascii="Courier New" w:eastAsia="Courier New" w:hAnsi="Courier New" w:cs="Courier New"/>
          <w:color w:val="FF0000"/>
          <w:sz w:val="16"/>
        </w:rPr>
        <w:t xml:space="preserve">) {             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 xml:space="preserve">left </w:t>
      </w:r>
      <w:r>
        <w:rPr>
          <w:rFonts w:ascii="Courier New" w:eastAsia="Courier New" w:hAnsi="Courier New" w:cs="Courier New"/>
          <w:color w:val="FF0000"/>
          <w:sz w:val="16"/>
        </w:rPr>
        <w:t xml:space="preserve">= </w:t>
      </w:r>
      <w:r>
        <w:rPr>
          <w:rFonts w:ascii="Courier New" w:eastAsia="Courier New" w:hAnsi="Courier New" w:cs="Courier New"/>
          <w:b/>
          <w:color w:val="00A000"/>
          <w:sz w:val="16"/>
        </w:rPr>
        <w:t>insert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>left</w:t>
      </w:r>
      <w:r>
        <w:rPr>
          <w:rFonts w:ascii="Courier New" w:eastAsia="Courier New" w:hAnsi="Courier New" w:cs="Courier New"/>
          <w:color w:val="FF0000"/>
          <w:sz w:val="16"/>
        </w:rPr>
        <w:t xml:space="preserve">, </w:t>
      </w:r>
      <w:r>
        <w:rPr>
          <w:rFonts w:ascii="Courier New" w:eastAsia="Courier New" w:hAnsi="Courier New" w:cs="Courier New"/>
          <w:sz w:val="16"/>
        </w:rPr>
        <w:t>data</w:t>
      </w:r>
      <w:r>
        <w:rPr>
          <w:rFonts w:ascii="Courier New" w:eastAsia="Courier New" w:hAnsi="Courier New" w:cs="Courier New"/>
          <w:color w:val="FF0000"/>
          <w:sz w:val="16"/>
        </w:rPr>
        <w:t xml:space="preserve">);         }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else </w:t>
      </w:r>
      <w:r>
        <w:rPr>
          <w:rFonts w:ascii="Courier New" w:eastAsia="Courier New" w:hAnsi="Courier New" w:cs="Courier New"/>
          <w:color w:val="FF0000"/>
          <w:sz w:val="16"/>
        </w:rPr>
        <w:t>{</w:t>
      </w:r>
    </w:p>
    <w:p w14:paraId="7EE27911" w14:textId="77777777" w:rsidR="00363B29" w:rsidRDefault="00363B29">
      <w:pPr>
        <w:spacing w:after="227" w:line="300" w:lineRule="auto"/>
        <w:ind w:left="-5" w:right="3648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        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 xml:space="preserve">right </w:t>
      </w:r>
      <w:r>
        <w:rPr>
          <w:rFonts w:ascii="Courier New" w:eastAsia="Courier New" w:hAnsi="Courier New" w:cs="Courier New"/>
          <w:color w:val="FF0000"/>
          <w:sz w:val="16"/>
        </w:rPr>
        <w:t xml:space="preserve">= </w:t>
      </w:r>
      <w:r>
        <w:rPr>
          <w:rFonts w:ascii="Courier New" w:eastAsia="Courier New" w:hAnsi="Courier New" w:cs="Courier New"/>
          <w:b/>
          <w:color w:val="00A000"/>
          <w:sz w:val="16"/>
        </w:rPr>
        <w:t>insert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>right</w:t>
      </w:r>
      <w:r>
        <w:rPr>
          <w:rFonts w:ascii="Courier New" w:eastAsia="Courier New" w:hAnsi="Courier New" w:cs="Courier New"/>
          <w:color w:val="FF0000"/>
          <w:sz w:val="16"/>
        </w:rPr>
        <w:t xml:space="preserve">, </w:t>
      </w:r>
      <w:r>
        <w:rPr>
          <w:rFonts w:ascii="Courier New" w:eastAsia="Courier New" w:hAnsi="Courier New" w:cs="Courier New"/>
          <w:sz w:val="16"/>
        </w:rPr>
        <w:t>data</w:t>
      </w:r>
      <w:r>
        <w:rPr>
          <w:rFonts w:ascii="Courier New" w:eastAsia="Courier New" w:hAnsi="Courier New" w:cs="Courier New"/>
          <w:color w:val="FF0000"/>
          <w:sz w:val="16"/>
        </w:rPr>
        <w:t xml:space="preserve">);         }    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return 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;     }</w:t>
      </w:r>
    </w:p>
    <w:p w14:paraId="514B716B" w14:textId="77777777" w:rsidR="00363B29" w:rsidRDefault="00363B29">
      <w:pPr>
        <w:spacing w:after="227" w:line="300" w:lineRule="auto"/>
        <w:ind w:left="-5" w:right="4416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</w:t>
      </w:r>
      <w:r>
        <w:rPr>
          <w:rFonts w:ascii="Courier New" w:eastAsia="Courier New" w:hAnsi="Courier New" w:cs="Courier New"/>
          <w:sz w:val="16"/>
        </w:rPr>
        <w:t>Node</w:t>
      </w:r>
      <w:r>
        <w:rPr>
          <w:rFonts w:ascii="Courier New" w:eastAsia="Courier New" w:hAnsi="Courier New" w:cs="Courier New"/>
          <w:color w:val="FF0000"/>
          <w:sz w:val="16"/>
        </w:rPr>
        <w:t xml:space="preserve">* </w:t>
      </w:r>
      <w:proofErr w:type="spellStart"/>
      <w:r>
        <w:rPr>
          <w:rFonts w:ascii="Courier New" w:eastAsia="Courier New" w:hAnsi="Courier New" w:cs="Courier New"/>
          <w:sz w:val="16"/>
        </w:rPr>
        <w:t>findMin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Node</w:t>
      </w:r>
      <w:r>
        <w:rPr>
          <w:rFonts w:ascii="Courier New" w:eastAsia="Courier New" w:hAnsi="Courier New" w:cs="Courier New"/>
          <w:color w:val="FF0000"/>
          <w:sz w:val="16"/>
        </w:rPr>
        <w:t xml:space="preserve">* </w:t>
      </w:r>
      <w:r>
        <w:rPr>
          <w:rFonts w:ascii="Courier New" w:eastAsia="Courier New" w:hAnsi="Courier New" w:cs="Courier New"/>
          <w:sz w:val="16"/>
        </w:rPr>
        <w:t>node</w:t>
      </w:r>
      <w:r>
        <w:rPr>
          <w:rFonts w:ascii="Courier New" w:eastAsia="Courier New" w:hAnsi="Courier New" w:cs="Courier New"/>
          <w:color w:val="FF0000"/>
          <w:sz w:val="16"/>
        </w:rPr>
        <w:t xml:space="preserve">) {    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while 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 xml:space="preserve">node </w:t>
      </w:r>
      <w:r>
        <w:rPr>
          <w:rFonts w:ascii="Courier New" w:eastAsia="Courier New" w:hAnsi="Courier New" w:cs="Courier New"/>
          <w:color w:val="FF0000"/>
          <w:sz w:val="16"/>
        </w:rPr>
        <w:t xml:space="preserve">&amp;&amp; </w:t>
      </w:r>
      <w:r>
        <w:rPr>
          <w:rFonts w:ascii="Courier New" w:eastAsia="Courier New" w:hAnsi="Courier New" w:cs="Courier New"/>
          <w:sz w:val="16"/>
        </w:rPr>
        <w:t>node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 xml:space="preserve">left </w:t>
      </w:r>
      <w:r>
        <w:rPr>
          <w:rFonts w:ascii="Courier New" w:eastAsia="Courier New" w:hAnsi="Courier New" w:cs="Courier New"/>
          <w:color w:val="FF0000"/>
          <w:sz w:val="16"/>
        </w:rPr>
        <w:t xml:space="preserve">!= </w:t>
      </w:r>
      <w:r>
        <w:rPr>
          <w:rFonts w:ascii="Courier New" w:eastAsia="Courier New" w:hAnsi="Courier New" w:cs="Courier New"/>
          <w:sz w:val="16"/>
        </w:rPr>
        <w:t>NULL</w:t>
      </w:r>
      <w:r>
        <w:rPr>
          <w:rFonts w:ascii="Courier New" w:eastAsia="Courier New" w:hAnsi="Courier New" w:cs="Courier New"/>
          <w:color w:val="FF0000"/>
          <w:sz w:val="16"/>
        </w:rPr>
        <w:t xml:space="preserve">) {             </w:t>
      </w:r>
      <w:r>
        <w:rPr>
          <w:rFonts w:ascii="Courier New" w:eastAsia="Courier New" w:hAnsi="Courier New" w:cs="Courier New"/>
          <w:sz w:val="16"/>
        </w:rPr>
        <w:t xml:space="preserve">node </w:t>
      </w:r>
      <w:r>
        <w:rPr>
          <w:rFonts w:ascii="Courier New" w:eastAsia="Courier New" w:hAnsi="Courier New" w:cs="Courier New"/>
          <w:color w:val="FF0000"/>
          <w:sz w:val="16"/>
        </w:rPr>
        <w:t xml:space="preserve">= </w:t>
      </w:r>
      <w:r>
        <w:rPr>
          <w:rFonts w:ascii="Courier New" w:eastAsia="Courier New" w:hAnsi="Courier New" w:cs="Courier New"/>
          <w:sz w:val="16"/>
        </w:rPr>
        <w:t>node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>left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    }    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return </w:t>
      </w:r>
      <w:r>
        <w:rPr>
          <w:rFonts w:ascii="Courier New" w:eastAsia="Courier New" w:hAnsi="Courier New" w:cs="Courier New"/>
          <w:sz w:val="16"/>
        </w:rPr>
        <w:t>node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}     </w:t>
      </w:r>
      <w:r>
        <w:rPr>
          <w:rFonts w:ascii="Courier New" w:eastAsia="Courier New" w:hAnsi="Courier New" w:cs="Courier New"/>
          <w:sz w:val="16"/>
        </w:rPr>
        <w:t>Node</w:t>
      </w:r>
      <w:r>
        <w:rPr>
          <w:rFonts w:ascii="Courier New" w:eastAsia="Courier New" w:hAnsi="Courier New" w:cs="Courier New"/>
          <w:color w:val="FF0000"/>
          <w:sz w:val="16"/>
        </w:rPr>
        <w:t xml:space="preserve">* </w:t>
      </w:r>
      <w:proofErr w:type="spellStart"/>
      <w:r>
        <w:rPr>
          <w:rFonts w:ascii="Courier New" w:eastAsia="Courier New" w:hAnsi="Courier New" w:cs="Courier New"/>
          <w:sz w:val="16"/>
        </w:rPr>
        <w:t>deleteNode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Node</w:t>
      </w:r>
      <w:r>
        <w:rPr>
          <w:rFonts w:ascii="Courier New" w:eastAsia="Courier New" w:hAnsi="Courier New" w:cs="Courier New"/>
          <w:color w:val="FF0000"/>
          <w:sz w:val="16"/>
        </w:rPr>
        <w:t xml:space="preserve">* 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 xml:space="preserve">,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int </w:t>
      </w:r>
      <w:r>
        <w:rPr>
          <w:rFonts w:ascii="Courier New" w:eastAsia="Courier New" w:hAnsi="Courier New" w:cs="Courier New"/>
          <w:sz w:val="16"/>
        </w:rPr>
        <w:t>data</w:t>
      </w:r>
      <w:r>
        <w:rPr>
          <w:rFonts w:ascii="Courier New" w:eastAsia="Courier New" w:hAnsi="Courier New" w:cs="Courier New"/>
          <w:color w:val="FF0000"/>
          <w:sz w:val="16"/>
        </w:rPr>
        <w:t xml:space="preserve">) {    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if 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 xml:space="preserve">root </w:t>
      </w:r>
      <w:r>
        <w:rPr>
          <w:rFonts w:ascii="Courier New" w:eastAsia="Courier New" w:hAnsi="Courier New" w:cs="Courier New"/>
          <w:color w:val="FF0000"/>
          <w:sz w:val="16"/>
        </w:rPr>
        <w:t xml:space="preserve">== </w:t>
      </w:r>
      <w:r>
        <w:rPr>
          <w:rFonts w:ascii="Courier New" w:eastAsia="Courier New" w:hAnsi="Courier New" w:cs="Courier New"/>
          <w:sz w:val="16"/>
        </w:rPr>
        <w:t>NULL</w:t>
      </w:r>
      <w:r>
        <w:rPr>
          <w:rFonts w:ascii="Courier New" w:eastAsia="Courier New" w:hAnsi="Courier New" w:cs="Courier New"/>
          <w:color w:val="FF0000"/>
          <w:sz w:val="16"/>
        </w:rPr>
        <w:t xml:space="preserve">)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return 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;</w:t>
      </w:r>
    </w:p>
    <w:p w14:paraId="564AF39B" w14:textId="77777777" w:rsidR="00363B29" w:rsidRDefault="00363B29">
      <w:pPr>
        <w:spacing w:after="3" w:line="300" w:lineRule="auto"/>
        <w:ind w:left="-5" w:right="3825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if 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 xml:space="preserve">data </w:t>
      </w:r>
      <w:r>
        <w:rPr>
          <w:rFonts w:ascii="Courier New" w:eastAsia="Courier New" w:hAnsi="Courier New" w:cs="Courier New"/>
          <w:color w:val="FF0000"/>
          <w:sz w:val="16"/>
        </w:rPr>
        <w:t xml:space="preserve">&lt; 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>data</w:t>
      </w:r>
      <w:r>
        <w:rPr>
          <w:rFonts w:ascii="Courier New" w:eastAsia="Courier New" w:hAnsi="Courier New" w:cs="Courier New"/>
          <w:color w:val="FF0000"/>
          <w:sz w:val="16"/>
        </w:rPr>
        <w:t>) {</w:t>
      </w:r>
    </w:p>
    <w:p w14:paraId="14706411" w14:textId="77777777" w:rsidR="00363B29" w:rsidRDefault="00363B29">
      <w:pPr>
        <w:spacing w:after="3" w:line="300" w:lineRule="auto"/>
        <w:ind w:left="-5" w:right="3360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        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 xml:space="preserve">left </w:t>
      </w:r>
      <w:r>
        <w:rPr>
          <w:rFonts w:ascii="Courier New" w:eastAsia="Courier New" w:hAnsi="Courier New" w:cs="Courier New"/>
          <w:color w:val="FF0000"/>
          <w:sz w:val="16"/>
        </w:rPr>
        <w:t xml:space="preserve">= </w:t>
      </w:r>
      <w:proofErr w:type="spellStart"/>
      <w:r>
        <w:rPr>
          <w:rFonts w:ascii="Courier New" w:eastAsia="Courier New" w:hAnsi="Courier New" w:cs="Courier New"/>
          <w:sz w:val="16"/>
        </w:rPr>
        <w:t>deleteNode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>left</w:t>
      </w:r>
      <w:r>
        <w:rPr>
          <w:rFonts w:ascii="Courier New" w:eastAsia="Courier New" w:hAnsi="Courier New" w:cs="Courier New"/>
          <w:color w:val="FF0000"/>
          <w:sz w:val="16"/>
        </w:rPr>
        <w:t xml:space="preserve">, </w:t>
      </w:r>
      <w:r>
        <w:rPr>
          <w:rFonts w:ascii="Courier New" w:eastAsia="Courier New" w:hAnsi="Courier New" w:cs="Courier New"/>
          <w:sz w:val="16"/>
        </w:rPr>
        <w:t>data</w:t>
      </w:r>
      <w:r>
        <w:rPr>
          <w:rFonts w:ascii="Courier New" w:eastAsia="Courier New" w:hAnsi="Courier New" w:cs="Courier New"/>
          <w:color w:val="FF0000"/>
          <w:sz w:val="16"/>
        </w:rPr>
        <w:t>);         }</w:t>
      </w:r>
    </w:p>
    <w:p w14:paraId="36BBA316" w14:textId="77777777" w:rsidR="00363B29" w:rsidRDefault="00363B29">
      <w:pPr>
        <w:spacing w:after="3" w:line="300" w:lineRule="auto"/>
        <w:ind w:left="-5" w:right="3264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else if 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 xml:space="preserve">data </w:t>
      </w:r>
      <w:r>
        <w:rPr>
          <w:rFonts w:ascii="Courier New" w:eastAsia="Courier New" w:hAnsi="Courier New" w:cs="Courier New"/>
          <w:color w:val="FF0000"/>
          <w:sz w:val="16"/>
        </w:rPr>
        <w:t xml:space="preserve">&gt; 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>data</w:t>
      </w:r>
      <w:r>
        <w:rPr>
          <w:rFonts w:ascii="Courier New" w:eastAsia="Courier New" w:hAnsi="Courier New" w:cs="Courier New"/>
          <w:color w:val="FF0000"/>
          <w:sz w:val="16"/>
        </w:rPr>
        <w:t xml:space="preserve">) {             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 xml:space="preserve">right </w:t>
      </w:r>
      <w:r>
        <w:rPr>
          <w:rFonts w:ascii="Courier New" w:eastAsia="Courier New" w:hAnsi="Courier New" w:cs="Courier New"/>
          <w:color w:val="FF0000"/>
          <w:sz w:val="16"/>
        </w:rPr>
        <w:t xml:space="preserve">= </w:t>
      </w:r>
      <w:proofErr w:type="spellStart"/>
      <w:r>
        <w:rPr>
          <w:rFonts w:ascii="Courier New" w:eastAsia="Courier New" w:hAnsi="Courier New" w:cs="Courier New"/>
          <w:sz w:val="16"/>
        </w:rPr>
        <w:t>deleteNode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>right</w:t>
      </w:r>
      <w:r>
        <w:rPr>
          <w:rFonts w:ascii="Courier New" w:eastAsia="Courier New" w:hAnsi="Courier New" w:cs="Courier New"/>
          <w:color w:val="FF0000"/>
          <w:sz w:val="16"/>
        </w:rPr>
        <w:t xml:space="preserve">, </w:t>
      </w:r>
      <w:r>
        <w:rPr>
          <w:rFonts w:ascii="Courier New" w:eastAsia="Courier New" w:hAnsi="Courier New" w:cs="Courier New"/>
          <w:sz w:val="16"/>
        </w:rPr>
        <w:t>data</w:t>
      </w:r>
      <w:r>
        <w:rPr>
          <w:rFonts w:ascii="Courier New" w:eastAsia="Courier New" w:hAnsi="Courier New" w:cs="Courier New"/>
          <w:color w:val="FF0000"/>
          <w:sz w:val="16"/>
        </w:rPr>
        <w:t xml:space="preserve">);         }    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else </w:t>
      </w:r>
      <w:r>
        <w:rPr>
          <w:rFonts w:ascii="Courier New" w:eastAsia="Courier New" w:hAnsi="Courier New" w:cs="Courier New"/>
          <w:color w:val="FF0000"/>
          <w:sz w:val="16"/>
        </w:rPr>
        <w:t>{</w:t>
      </w:r>
    </w:p>
    <w:p w14:paraId="576C64B3" w14:textId="77777777" w:rsidR="00363B29" w:rsidRDefault="00363B29">
      <w:pPr>
        <w:spacing w:after="3" w:line="300" w:lineRule="auto"/>
        <w:ind w:left="-5" w:right="2880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   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if 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 xml:space="preserve">left </w:t>
      </w:r>
      <w:r>
        <w:rPr>
          <w:rFonts w:ascii="Courier New" w:eastAsia="Courier New" w:hAnsi="Courier New" w:cs="Courier New"/>
          <w:color w:val="FF0000"/>
          <w:sz w:val="16"/>
        </w:rPr>
        <w:t xml:space="preserve">== </w:t>
      </w:r>
      <w:r>
        <w:rPr>
          <w:rFonts w:ascii="Courier New" w:eastAsia="Courier New" w:hAnsi="Courier New" w:cs="Courier New"/>
          <w:sz w:val="16"/>
        </w:rPr>
        <w:t xml:space="preserve">NULL </w:t>
      </w:r>
      <w:r>
        <w:rPr>
          <w:rFonts w:ascii="Courier New" w:eastAsia="Courier New" w:hAnsi="Courier New" w:cs="Courier New"/>
          <w:color w:val="FF0000"/>
          <w:sz w:val="16"/>
        </w:rPr>
        <w:t xml:space="preserve">&amp;&amp; 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 xml:space="preserve">right </w:t>
      </w:r>
      <w:r>
        <w:rPr>
          <w:rFonts w:ascii="Courier New" w:eastAsia="Courier New" w:hAnsi="Courier New" w:cs="Courier New"/>
          <w:color w:val="FF0000"/>
          <w:sz w:val="16"/>
        </w:rPr>
        <w:t xml:space="preserve">== </w:t>
      </w:r>
      <w:r>
        <w:rPr>
          <w:rFonts w:ascii="Courier New" w:eastAsia="Courier New" w:hAnsi="Courier New" w:cs="Courier New"/>
          <w:sz w:val="16"/>
        </w:rPr>
        <w:t>NULL</w:t>
      </w:r>
      <w:r>
        <w:rPr>
          <w:rFonts w:ascii="Courier New" w:eastAsia="Courier New" w:hAnsi="Courier New" w:cs="Courier New"/>
          <w:color w:val="FF0000"/>
          <w:sz w:val="16"/>
        </w:rPr>
        <w:t xml:space="preserve">) {            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delete 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       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return </w:t>
      </w:r>
      <w:r>
        <w:rPr>
          <w:rFonts w:ascii="Courier New" w:eastAsia="Courier New" w:hAnsi="Courier New" w:cs="Courier New"/>
          <w:sz w:val="16"/>
        </w:rPr>
        <w:t>NULL</w:t>
      </w:r>
      <w:r>
        <w:rPr>
          <w:rFonts w:ascii="Courier New" w:eastAsia="Courier New" w:hAnsi="Courier New" w:cs="Courier New"/>
          <w:color w:val="FF0000"/>
          <w:sz w:val="16"/>
        </w:rPr>
        <w:t>;             }</w:t>
      </w:r>
    </w:p>
    <w:p w14:paraId="745FFB78" w14:textId="77777777" w:rsidR="00363B29" w:rsidRDefault="00363B29">
      <w:pPr>
        <w:spacing w:after="3" w:line="300" w:lineRule="auto"/>
        <w:ind w:left="-5" w:right="3825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   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else if 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 xml:space="preserve">left </w:t>
      </w:r>
      <w:r>
        <w:rPr>
          <w:rFonts w:ascii="Courier New" w:eastAsia="Courier New" w:hAnsi="Courier New" w:cs="Courier New"/>
          <w:color w:val="FF0000"/>
          <w:sz w:val="16"/>
        </w:rPr>
        <w:t xml:space="preserve">== </w:t>
      </w:r>
      <w:r>
        <w:rPr>
          <w:rFonts w:ascii="Courier New" w:eastAsia="Courier New" w:hAnsi="Courier New" w:cs="Courier New"/>
          <w:sz w:val="16"/>
        </w:rPr>
        <w:t>NULL</w:t>
      </w:r>
      <w:r>
        <w:rPr>
          <w:rFonts w:ascii="Courier New" w:eastAsia="Courier New" w:hAnsi="Courier New" w:cs="Courier New"/>
          <w:color w:val="FF0000"/>
          <w:sz w:val="16"/>
        </w:rPr>
        <w:t>) {</w:t>
      </w:r>
    </w:p>
    <w:p w14:paraId="213F1FA2" w14:textId="77777777" w:rsidR="00363B29" w:rsidRDefault="00363B29">
      <w:pPr>
        <w:spacing w:after="3" w:line="300" w:lineRule="auto"/>
        <w:ind w:left="-5" w:right="4704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            </w:t>
      </w:r>
      <w:r>
        <w:rPr>
          <w:rFonts w:ascii="Courier New" w:eastAsia="Courier New" w:hAnsi="Courier New" w:cs="Courier New"/>
          <w:sz w:val="16"/>
        </w:rPr>
        <w:t>Node</w:t>
      </w:r>
      <w:r>
        <w:rPr>
          <w:rFonts w:ascii="Courier New" w:eastAsia="Courier New" w:hAnsi="Courier New" w:cs="Courier New"/>
          <w:color w:val="FF0000"/>
          <w:sz w:val="16"/>
        </w:rPr>
        <w:t xml:space="preserve">* </w:t>
      </w:r>
      <w:r>
        <w:rPr>
          <w:rFonts w:ascii="Courier New" w:eastAsia="Courier New" w:hAnsi="Courier New" w:cs="Courier New"/>
          <w:sz w:val="16"/>
        </w:rPr>
        <w:t xml:space="preserve">temp </w:t>
      </w:r>
      <w:r>
        <w:rPr>
          <w:rFonts w:ascii="Courier New" w:eastAsia="Courier New" w:hAnsi="Courier New" w:cs="Courier New"/>
          <w:color w:val="FF0000"/>
          <w:sz w:val="16"/>
        </w:rPr>
        <w:t xml:space="preserve">= 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>right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       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delete 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       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return </w:t>
      </w:r>
      <w:r>
        <w:rPr>
          <w:rFonts w:ascii="Courier New" w:eastAsia="Courier New" w:hAnsi="Courier New" w:cs="Courier New"/>
          <w:sz w:val="16"/>
        </w:rPr>
        <w:t>temp</w:t>
      </w:r>
      <w:r>
        <w:rPr>
          <w:rFonts w:ascii="Courier New" w:eastAsia="Courier New" w:hAnsi="Courier New" w:cs="Courier New"/>
          <w:color w:val="FF0000"/>
          <w:sz w:val="16"/>
        </w:rPr>
        <w:t>;             }</w:t>
      </w:r>
    </w:p>
    <w:p w14:paraId="0DAD5934" w14:textId="77777777" w:rsidR="00363B29" w:rsidRDefault="00363B29">
      <w:pPr>
        <w:spacing w:after="3" w:line="300" w:lineRule="auto"/>
        <w:ind w:left="-5" w:right="3825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   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else if 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 xml:space="preserve">right </w:t>
      </w:r>
      <w:r>
        <w:rPr>
          <w:rFonts w:ascii="Courier New" w:eastAsia="Courier New" w:hAnsi="Courier New" w:cs="Courier New"/>
          <w:color w:val="FF0000"/>
          <w:sz w:val="16"/>
        </w:rPr>
        <w:t xml:space="preserve">== </w:t>
      </w:r>
      <w:r>
        <w:rPr>
          <w:rFonts w:ascii="Courier New" w:eastAsia="Courier New" w:hAnsi="Courier New" w:cs="Courier New"/>
          <w:sz w:val="16"/>
        </w:rPr>
        <w:t>NULL</w:t>
      </w:r>
      <w:r>
        <w:rPr>
          <w:rFonts w:ascii="Courier New" w:eastAsia="Courier New" w:hAnsi="Courier New" w:cs="Courier New"/>
          <w:color w:val="FF0000"/>
          <w:sz w:val="16"/>
        </w:rPr>
        <w:t xml:space="preserve">) {                 </w:t>
      </w:r>
      <w:r>
        <w:rPr>
          <w:rFonts w:ascii="Courier New" w:eastAsia="Courier New" w:hAnsi="Courier New" w:cs="Courier New"/>
          <w:sz w:val="16"/>
        </w:rPr>
        <w:t>Node</w:t>
      </w:r>
      <w:r>
        <w:rPr>
          <w:rFonts w:ascii="Courier New" w:eastAsia="Courier New" w:hAnsi="Courier New" w:cs="Courier New"/>
          <w:color w:val="FF0000"/>
          <w:sz w:val="16"/>
        </w:rPr>
        <w:t xml:space="preserve">* </w:t>
      </w:r>
      <w:r>
        <w:rPr>
          <w:rFonts w:ascii="Courier New" w:eastAsia="Courier New" w:hAnsi="Courier New" w:cs="Courier New"/>
          <w:sz w:val="16"/>
        </w:rPr>
        <w:t xml:space="preserve">temp </w:t>
      </w:r>
      <w:r>
        <w:rPr>
          <w:rFonts w:ascii="Courier New" w:eastAsia="Courier New" w:hAnsi="Courier New" w:cs="Courier New"/>
          <w:color w:val="FF0000"/>
          <w:sz w:val="16"/>
        </w:rPr>
        <w:t xml:space="preserve">= 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>left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       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delete 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       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return </w:t>
      </w:r>
      <w:r>
        <w:rPr>
          <w:rFonts w:ascii="Courier New" w:eastAsia="Courier New" w:hAnsi="Courier New" w:cs="Courier New"/>
          <w:sz w:val="16"/>
        </w:rPr>
        <w:t>temp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        }             </w:t>
      </w:r>
      <w:r>
        <w:rPr>
          <w:rFonts w:ascii="Courier New" w:eastAsia="Courier New" w:hAnsi="Courier New" w:cs="Courier New"/>
          <w:b/>
          <w:color w:val="0000A0"/>
          <w:sz w:val="16"/>
        </w:rPr>
        <w:lastRenderedPageBreak/>
        <w:t xml:space="preserve">else </w:t>
      </w:r>
      <w:r>
        <w:rPr>
          <w:rFonts w:ascii="Courier New" w:eastAsia="Courier New" w:hAnsi="Courier New" w:cs="Courier New"/>
          <w:color w:val="FF0000"/>
          <w:sz w:val="16"/>
        </w:rPr>
        <w:t xml:space="preserve">{                 </w:t>
      </w:r>
      <w:r>
        <w:rPr>
          <w:rFonts w:ascii="Courier New" w:eastAsia="Courier New" w:hAnsi="Courier New" w:cs="Courier New"/>
          <w:sz w:val="16"/>
        </w:rPr>
        <w:t>Node</w:t>
      </w:r>
      <w:r>
        <w:rPr>
          <w:rFonts w:ascii="Courier New" w:eastAsia="Courier New" w:hAnsi="Courier New" w:cs="Courier New"/>
          <w:color w:val="FF0000"/>
          <w:sz w:val="16"/>
        </w:rPr>
        <w:t xml:space="preserve">* </w:t>
      </w:r>
      <w:r>
        <w:rPr>
          <w:rFonts w:ascii="Courier New" w:eastAsia="Courier New" w:hAnsi="Courier New" w:cs="Courier New"/>
          <w:sz w:val="16"/>
        </w:rPr>
        <w:t xml:space="preserve">temp </w:t>
      </w:r>
      <w:r>
        <w:rPr>
          <w:rFonts w:ascii="Courier New" w:eastAsia="Courier New" w:hAnsi="Courier New" w:cs="Courier New"/>
          <w:color w:val="FF0000"/>
          <w:sz w:val="16"/>
        </w:rPr>
        <w:t xml:space="preserve">= </w:t>
      </w:r>
      <w:proofErr w:type="spellStart"/>
      <w:r>
        <w:rPr>
          <w:rFonts w:ascii="Courier New" w:eastAsia="Courier New" w:hAnsi="Courier New" w:cs="Courier New"/>
          <w:sz w:val="16"/>
        </w:rPr>
        <w:t>findMin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>right</w:t>
      </w:r>
      <w:r>
        <w:rPr>
          <w:rFonts w:ascii="Courier New" w:eastAsia="Courier New" w:hAnsi="Courier New" w:cs="Courier New"/>
          <w:color w:val="FF0000"/>
          <w:sz w:val="16"/>
        </w:rPr>
        <w:t xml:space="preserve">);                 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 xml:space="preserve">data </w:t>
      </w:r>
      <w:r>
        <w:rPr>
          <w:rFonts w:ascii="Courier New" w:eastAsia="Courier New" w:hAnsi="Courier New" w:cs="Courier New"/>
          <w:color w:val="FF0000"/>
          <w:sz w:val="16"/>
        </w:rPr>
        <w:t xml:space="preserve">= </w:t>
      </w:r>
      <w:r>
        <w:rPr>
          <w:rFonts w:ascii="Courier New" w:eastAsia="Courier New" w:hAnsi="Courier New" w:cs="Courier New"/>
          <w:sz w:val="16"/>
        </w:rPr>
        <w:t>temp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>data</w:t>
      </w:r>
      <w:r>
        <w:rPr>
          <w:rFonts w:ascii="Courier New" w:eastAsia="Courier New" w:hAnsi="Courier New" w:cs="Courier New"/>
          <w:color w:val="FF0000"/>
          <w:sz w:val="16"/>
        </w:rPr>
        <w:t>;</w:t>
      </w:r>
    </w:p>
    <w:p w14:paraId="4E43E114" w14:textId="77777777" w:rsidR="00363B29" w:rsidRDefault="00363B29">
      <w:pPr>
        <w:spacing w:after="3" w:line="300" w:lineRule="auto"/>
        <w:ind w:left="-5" w:right="2304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            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 xml:space="preserve">right </w:t>
      </w:r>
      <w:r>
        <w:rPr>
          <w:rFonts w:ascii="Courier New" w:eastAsia="Courier New" w:hAnsi="Courier New" w:cs="Courier New"/>
          <w:color w:val="FF0000"/>
          <w:sz w:val="16"/>
        </w:rPr>
        <w:t xml:space="preserve">= </w:t>
      </w:r>
      <w:proofErr w:type="spellStart"/>
      <w:r>
        <w:rPr>
          <w:rFonts w:ascii="Courier New" w:eastAsia="Courier New" w:hAnsi="Courier New" w:cs="Courier New"/>
          <w:sz w:val="16"/>
        </w:rPr>
        <w:t>deleteNode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>right</w:t>
      </w:r>
      <w:r>
        <w:rPr>
          <w:rFonts w:ascii="Courier New" w:eastAsia="Courier New" w:hAnsi="Courier New" w:cs="Courier New"/>
          <w:color w:val="FF0000"/>
          <w:sz w:val="16"/>
        </w:rPr>
        <w:t xml:space="preserve">, </w:t>
      </w:r>
      <w:r>
        <w:rPr>
          <w:rFonts w:ascii="Courier New" w:eastAsia="Courier New" w:hAnsi="Courier New" w:cs="Courier New"/>
          <w:sz w:val="16"/>
        </w:rPr>
        <w:t>temp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>data</w:t>
      </w:r>
      <w:r>
        <w:rPr>
          <w:rFonts w:ascii="Courier New" w:eastAsia="Courier New" w:hAnsi="Courier New" w:cs="Courier New"/>
          <w:color w:val="FF0000"/>
          <w:sz w:val="16"/>
        </w:rPr>
        <w:t xml:space="preserve">);             }         }    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return 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;     }</w:t>
      </w:r>
    </w:p>
    <w:p w14:paraId="1D1E9728" w14:textId="77777777" w:rsidR="00363B29" w:rsidRDefault="00363B29">
      <w:pPr>
        <w:spacing w:after="3" w:line="300" w:lineRule="auto"/>
        <w:ind w:left="-5" w:right="5376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void </w:t>
      </w:r>
      <w:proofErr w:type="spellStart"/>
      <w:r>
        <w:rPr>
          <w:rFonts w:ascii="Courier New" w:eastAsia="Courier New" w:hAnsi="Courier New" w:cs="Courier New"/>
          <w:sz w:val="16"/>
        </w:rPr>
        <w:t>inorder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Node</w:t>
      </w:r>
      <w:r>
        <w:rPr>
          <w:rFonts w:ascii="Courier New" w:eastAsia="Courier New" w:hAnsi="Courier New" w:cs="Courier New"/>
          <w:color w:val="FF0000"/>
          <w:sz w:val="16"/>
        </w:rPr>
        <w:t xml:space="preserve">* 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 xml:space="preserve">) {    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if 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 xml:space="preserve">root </w:t>
      </w:r>
      <w:r>
        <w:rPr>
          <w:rFonts w:ascii="Courier New" w:eastAsia="Courier New" w:hAnsi="Courier New" w:cs="Courier New"/>
          <w:color w:val="FF0000"/>
          <w:sz w:val="16"/>
        </w:rPr>
        <w:t xml:space="preserve">== </w:t>
      </w:r>
      <w:r>
        <w:rPr>
          <w:rFonts w:ascii="Courier New" w:eastAsia="Courier New" w:hAnsi="Courier New" w:cs="Courier New"/>
          <w:sz w:val="16"/>
        </w:rPr>
        <w:t>NULL</w:t>
      </w:r>
      <w:r>
        <w:rPr>
          <w:rFonts w:ascii="Courier New" w:eastAsia="Courier New" w:hAnsi="Courier New" w:cs="Courier New"/>
          <w:color w:val="FF0000"/>
          <w:sz w:val="16"/>
        </w:rPr>
        <w:t xml:space="preserve">) </w:t>
      </w:r>
      <w:r>
        <w:rPr>
          <w:rFonts w:ascii="Courier New" w:eastAsia="Courier New" w:hAnsi="Courier New" w:cs="Courier New"/>
          <w:b/>
          <w:color w:val="0000A0"/>
          <w:sz w:val="16"/>
        </w:rPr>
        <w:t>return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    </w:t>
      </w:r>
      <w:proofErr w:type="spellStart"/>
      <w:r>
        <w:rPr>
          <w:rFonts w:ascii="Courier New" w:eastAsia="Courier New" w:hAnsi="Courier New" w:cs="Courier New"/>
          <w:sz w:val="16"/>
        </w:rPr>
        <w:t>inorder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>left</w:t>
      </w:r>
      <w:r>
        <w:rPr>
          <w:rFonts w:ascii="Courier New" w:eastAsia="Courier New" w:hAnsi="Courier New" w:cs="Courier New"/>
          <w:color w:val="FF0000"/>
          <w:sz w:val="16"/>
        </w:rPr>
        <w:t xml:space="preserve">);     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cout</w:t>
      </w:r>
      <w:proofErr w:type="spellEnd"/>
      <w:r>
        <w:rPr>
          <w:rFonts w:ascii="Courier New" w:eastAsia="Courier New" w:hAnsi="Courier New" w:cs="Courier New"/>
          <w:b/>
          <w:color w:val="00A000"/>
          <w:sz w:val="16"/>
        </w:rPr>
        <w:t xml:space="preserve"> </w:t>
      </w:r>
      <w:r>
        <w:rPr>
          <w:rFonts w:ascii="Courier New" w:eastAsia="Courier New" w:hAnsi="Courier New" w:cs="Courier New"/>
          <w:color w:val="FF0000"/>
          <w:sz w:val="16"/>
        </w:rPr>
        <w:t xml:space="preserve">&lt;&lt; 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 xml:space="preserve">data </w:t>
      </w:r>
      <w:r>
        <w:rPr>
          <w:rFonts w:ascii="Courier New" w:eastAsia="Courier New" w:hAnsi="Courier New" w:cs="Courier New"/>
          <w:color w:val="FF0000"/>
          <w:sz w:val="16"/>
        </w:rPr>
        <w:t xml:space="preserve">&lt;&lt; </w:t>
      </w:r>
      <w:r>
        <w:rPr>
          <w:rFonts w:ascii="Courier New" w:eastAsia="Courier New" w:hAnsi="Courier New" w:cs="Courier New"/>
          <w:color w:val="0000FF"/>
          <w:sz w:val="16"/>
        </w:rPr>
        <w:t>" "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    </w:t>
      </w:r>
      <w:proofErr w:type="spellStart"/>
      <w:r>
        <w:rPr>
          <w:rFonts w:ascii="Courier New" w:eastAsia="Courier New" w:hAnsi="Courier New" w:cs="Courier New"/>
          <w:sz w:val="16"/>
        </w:rPr>
        <w:t>inorder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>right</w:t>
      </w:r>
      <w:r>
        <w:rPr>
          <w:rFonts w:ascii="Courier New" w:eastAsia="Courier New" w:hAnsi="Courier New" w:cs="Courier New"/>
          <w:color w:val="FF0000"/>
          <w:sz w:val="16"/>
        </w:rPr>
        <w:t>);     }</w:t>
      </w:r>
    </w:p>
    <w:p w14:paraId="399999AC" w14:textId="77777777" w:rsidR="00363B29" w:rsidRDefault="00363B29">
      <w:pPr>
        <w:spacing w:after="3" w:line="300" w:lineRule="auto"/>
        <w:ind w:left="-5" w:right="5568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void </w:t>
      </w:r>
      <w:proofErr w:type="spellStart"/>
      <w:r>
        <w:rPr>
          <w:rFonts w:ascii="Courier New" w:eastAsia="Courier New" w:hAnsi="Courier New" w:cs="Courier New"/>
          <w:sz w:val="16"/>
        </w:rPr>
        <w:t>postorder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Node</w:t>
      </w:r>
      <w:r>
        <w:rPr>
          <w:rFonts w:ascii="Courier New" w:eastAsia="Courier New" w:hAnsi="Courier New" w:cs="Courier New"/>
          <w:color w:val="FF0000"/>
          <w:sz w:val="16"/>
        </w:rPr>
        <w:t xml:space="preserve">* 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 xml:space="preserve">) {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if 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 xml:space="preserve">root </w:t>
      </w:r>
      <w:r>
        <w:rPr>
          <w:rFonts w:ascii="Courier New" w:eastAsia="Courier New" w:hAnsi="Courier New" w:cs="Courier New"/>
          <w:color w:val="FF0000"/>
          <w:sz w:val="16"/>
        </w:rPr>
        <w:t xml:space="preserve">== </w:t>
      </w:r>
      <w:r>
        <w:rPr>
          <w:rFonts w:ascii="Courier New" w:eastAsia="Courier New" w:hAnsi="Courier New" w:cs="Courier New"/>
          <w:sz w:val="16"/>
        </w:rPr>
        <w:t>NULL</w:t>
      </w:r>
      <w:r>
        <w:rPr>
          <w:rFonts w:ascii="Courier New" w:eastAsia="Courier New" w:hAnsi="Courier New" w:cs="Courier New"/>
          <w:color w:val="FF0000"/>
          <w:sz w:val="16"/>
        </w:rPr>
        <w:t xml:space="preserve">) </w:t>
      </w:r>
      <w:r>
        <w:rPr>
          <w:rFonts w:ascii="Courier New" w:eastAsia="Courier New" w:hAnsi="Courier New" w:cs="Courier New"/>
          <w:b/>
          <w:color w:val="0000A0"/>
          <w:sz w:val="16"/>
        </w:rPr>
        <w:t>return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</w:t>
      </w:r>
      <w:proofErr w:type="spellStart"/>
      <w:r>
        <w:rPr>
          <w:rFonts w:ascii="Courier New" w:eastAsia="Courier New" w:hAnsi="Courier New" w:cs="Courier New"/>
          <w:sz w:val="16"/>
        </w:rPr>
        <w:t>postorder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>left</w:t>
      </w:r>
      <w:r>
        <w:rPr>
          <w:rFonts w:ascii="Courier New" w:eastAsia="Courier New" w:hAnsi="Courier New" w:cs="Courier New"/>
          <w:color w:val="FF0000"/>
          <w:sz w:val="16"/>
        </w:rPr>
        <w:t xml:space="preserve">);     </w:t>
      </w:r>
      <w:proofErr w:type="spellStart"/>
      <w:r>
        <w:rPr>
          <w:rFonts w:ascii="Courier New" w:eastAsia="Courier New" w:hAnsi="Courier New" w:cs="Courier New"/>
          <w:sz w:val="16"/>
        </w:rPr>
        <w:t>postorder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>right</w:t>
      </w:r>
      <w:r>
        <w:rPr>
          <w:rFonts w:ascii="Courier New" w:eastAsia="Courier New" w:hAnsi="Courier New" w:cs="Courier New"/>
          <w:color w:val="FF0000"/>
          <w:sz w:val="16"/>
        </w:rPr>
        <w:t xml:space="preserve">); 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cout</w:t>
      </w:r>
      <w:proofErr w:type="spellEnd"/>
      <w:r>
        <w:rPr>
          <w:rFonts w:ascii="Courier New" w:eastAsia="Courier New" w:hAnsi="Courier New" w:cs="Courier New"/>
          <w:b/>
          <w:color w:val="00A000"/>
          <w:sz w:val="16"/>
        </w:rPr>
        <w:t xml:space="preserve"> </w:t>
      </w:r>
      <w:r>
        <w:rPr>
          <w:rFonts w:ascii="Courier New" w:eastAsia="Courier New" w:hAnsi="Courier New" w:cs="Courier New"/>
          <w:color w:val="FF0000"/>
          <w:sz w:val="16"/>
        </w:rPr>
        <w:t xml:space="preserve">&lt;&lt; 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 xml:space="preserve">data </w:t>
      </w:r>
      <w:r>
        <w:rPr>
          <w:rFonts w:ascii="Courier New" w:eastAsia="Courier New" w:hAnsi="Courier New" w:cs="Courier New"/>
          <w:color w:val="FF0000"/>
          <w:sz w:val="16"/>
        </w:rPr>
        <w:t xml:space="preserve">&lt;&lt; </w:t>
      </w:r>
      <w:r>
        <w:rPr>
          <w:rFonts w:ascii="Courier New" w:eastAsia="Courier New" w:hAnsi="Courier New" w:cs="Courier New"/>
          <w:color w:val="0000FF"/>
          <w:sz w:val="16"/>
        </w:rPr>
        <w:t>" "</w:t>
      </w:r>
      <w:r>
        <w:rPr>
          <w:rFonts w:ascii="Courier New" w:eastAsia="Courier New" w:hAnsi="Courier New" w:cs="Courier New"/>
          <w:color w:val="FF0000"/>
          <w:sz w:val="16"/>
        </w:rPr>
        <w:t>; }</w:t>
      </w:r>
    </w:p>
    <w:p w14:paraId="54A9218B" w14:textId="77777777" w:rsidR="00363B29" w:rsidRDefault="00363B29">
      <w:pPr>
        <w:spacing w:after="3" w:line="300" w:lineRule="auto"/>
        <w:ind w:left="-5" w:right="5760" w:hanging="10"/>
      </w:pPr>
      <w:r>
        <w:rPr>
          <w:rFonts w:ascii="Courier New" w:eastAsia="Courier New" w:hAnsi="Courier New" w:cs="Courier New"/>
          <w:b/>
          <w:color w:val="0000A0"/>
          <w:sz w:val="16"/>
        </w:rPr>
        <w:t xml:space="preserve">void </w:t>
      </w:r>
      <w:r>
        <w:rPr>
          <w:rFonts w:ascii="Courier New" w:eastAsia="Courier New" w:hAnsi="Courier New" w:cs="Courier New"/>
          <w:sz w:val="16"/>
        </w:rPr>
        <w:t>preorder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Node</w:t>
      </w:r>
      <w:r>
        <w:rPr>
          <w:rFonts w:ascii="Courier New" w:eastAsia="Courier New" w:hAnsi="Courier New" w:cs="Courier New"/>
          <w:color w:val="FF0000"/>
          <w:sz w:val="16"/>
        </w:rPr>
        <w:t xml:space="preserve">* 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 xml:space="preserve">) {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if 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 xml:space="preserve">root </w:t>
      </w:r>
      <w:r>
        <w:rPr>
          <w:rFonts w:ascii="Courier New" w:eastAsia="Courier New" w:hAnsi="Courier New" w:cs="Courier New"/>
          <w:color w:val="FF0000"/>
          <w:sz w:val="16"/>
        </w:rPr>
        <w:t xml:space="preserve">== </w:t>
      </w:r>
      <w:r>
        <w:rPr>
          <w:rFonts w:ascii="Courier New" w:eastAsia="Courier New" w:hAnsi="Courier New" w:cs="Courier New"/>
          <w:sz w:val="16"/>
        </w:rPr>
        <w:t>NULL</w:t>
      </w:r>
      <w:r>
        <w:rPr>
          <w:rFonts w:ascii="Courier New" w:eastAsia="Courier New" w:hAnsi="Courier New" w:cs="Courier New"/>
          <w:color w:val="FF0000"/>
          <w:sz w:val="16"/>
        </w:rPr>
        <w:t xml:space="preserve">) </w:t>
      </w:r>
      <w:r>
        <w:rPr>
          <w:rFonts w:ascii="Courier New" w:eastAsia="Courier New" w:hAnsi="Courier New" w:cs="Courier New"/>
          <w:b/>
          <w:color w:val="0000A0"/>
          <w:sz w:val="16"/>
        </w:rPr>
        <w:t>return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cout</w:t>
      </w:r>
      <w:proofErr w:type="spellEnd"/>
      <w:r>
        <w:rPr>
          <w:rFonts w:ascii="Courier New" w:eastAsia="Courier New" w:hAnsi="Courier New" w:cs="Courier New"/>
          <w:b/>
          <w:color w:val="00A000"/>
          <w:sz w:val="16"/>
        </w:rPr>
        <w:t xml:space="preserve"> </w:t>
      </w:r>
      <w:r>
        <w:rPr>
          <w:rFonts w:ascii="Courier New" w:eastAsia="Courier New" w:hAnsi="Courier New" w:cs="Courier New"/>
          <w:color w:val="FF0000"/>
          <w:sz w:val="16"/>
        </w:rPr>
        <w:t xml:space="preserve">&lt;&lt; 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 xml:space="preserve">data </w:t>
      </w:r>
      <w:r>
        <w:rPr>
          <w:rFonts w:ascii="Courier New" w:eastAsia="Courier New" w:hAnsi="Courier New" w:cs="Courier New"/>
          <w:color w:val="FF0000"/>
          <w:sz w:val="16"/>
        </w:rPr>
        <w:t xml:space="preserve">&lt;&lt; </w:t>
      </w:r>
      <w:r>
        <w:rPr>
          <w:rFonts w:ascii="Courier New" w:eastAsia="Courier New" w:hAnsi="Courier New" w:cs="Courier New"/>
          <w:color w:val="0000FF"/>
          <w:sz w:val="16"/>
        </w:rPr>
        <w:t>" "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</w:t>
      </w:r>
      <w:r>
        <w:rPr>
          <w:rFonts w:ascii="Courier New" w:eastAsia="Courier New" w:hAnsi="Courier New" w:cs="Courier New"/>
          <w:sz w:val="16"/>
        </w:rPr>
        <w:t>preorder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>left</w:t>
      </w:r>
      <w:r>
        <w:rPr>
          <w:rFonts w:ascii="Courier New" w:eastAsia="Courier New" w:hAnsi="Courier New" w:cs="Courier New"/>
          <w:color w:val="FF0000"/>
          <w:sz w:val="16"/>
        </w:rPr>
        <w:t xml:space="preserve">);     </w:t>
      </w:r>
      <w:r>
        <w:rPr>
          <w:rFonts w:ascii="Courier New" w:eastAsia="Courier New" w:hAnsi="Courier New" w:cs="Courier New"/>
          <w:sz w:val="16"/>
        </w:rPr>
        <w:t>preorder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>right</w:t>
      </w:r>
      <w:r>
        <w:rPr>
          <w:rFonts w:ascii="Courier New" w:eastAsia="Courier New" w:hAnsi="Courier New" w:cs="Courier New"/>
          <w:color w:val="FF0000"/>
          <w:sz w:val="16"/>
        </w:rPr>
        <w:t>); }</w:t>
      </w:r>
    </w:p>
    <w:p w14:paraId="7778A4F7" w14:textId="77777777" w:rsidR="00363B29" w:rsidRDefault="00363B29">
      <w:pPr>
        <w:spacing w:after="3" w:line="300" w:lineRule="auto"/>
        <w:ind w:left="-5" w:right="5664" w:hanging="10"/>
      </w:pPr>
      <w:r>
        <w:rPr>
          <w:rFonts w:ascii="Courier New" w:eastAsia="Courier New" w:hAnsi="Courier New" w:cs="Courier New"/>
          <w:b/>
          <w:color w:val="0000A0"/>
          <w:sz w:val="16"/>
        </w:rPr>
        <w:t xml:space="preserve">void </w:t>
      </w:r>
      <w:proofErr w:type="spellStart"/>
      <w:r>
        <w:rPr>
          <w:rFonts w:ascii="Courier New" w:eastAsia="Courier New" w:hAnsi="Courier New" w:cs="Courier New"/>
          <w:sz w:val="16"/>
        </w:rPr>
        <w:t>levelOrder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Node</w:t>
      </w:r>
      <w:r>
        <w:rPr>
          <w:rFonts w:ascii="Courier New" w:eastAsia="Courier New" w:hAnsi="Courier New" w:cs="Courier New"/>
          <w:color w:val="FF0000"/>
          <w:sz w:val="16"/>
        </w:rPr>
        <w:t xml:space="preserve">* 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 xml:space="preserve">) {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if 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 xml:space="preserve">root </w:t>
      </w:r>
      <w:r>
        <w:rPr>
          <w:rFonts w:ascii="Courier New" w:eastAsia="Courier New" w:hAnsi="Courier New" w:cs="Courier New"/>
          <w:color w:val="FF0000"/>
          <w:sz w:val="16"/>
        </w:rPr>
        <w:t xml:space="preserve">== </w:t>
      </w:r>
      <w:r>
        <w:rPr>
          <w:rFonts w:ascii="Courier New" w:eastAsia="Courier New" w:hAnsi="Courier New" w:cs="Courier New"/>
          <w:sz w:val="16"/>
        </w:rPr>
        <w:t>NULL</w:t>
      </w:r>
      <w:r>
        <w:rPr>
          <w:rFonts w:ascii="Courier New" w:eastAsia="Courier New" w:hAnsi="Courier New" w:cs="Courier New"/>
          <w:color w:val="FF0000"/>
          <w:sz w:val="16"/>
        </w:rPr>
        <w:t xml:space="preserve">) </w:t>
      </w:r>
      <w:r>
        <w:rPr>
          <w:rFonts w:ascii="Courier New" w:eastAsia="Courier New" w:hAnsi="Courier New" w:cs="Courier New"/>
          <w:b/>
          <w:color w:val="0000A0"/>
          <w:sz w:val="16"/>
        </w:rPr>
        <w:t>return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</w:t>
      </w:r>
      <w:r>
        <w:rPr>
          <w:rFonts w:ascii="Courier New" w:eastAsia="Courier New" w:hAnsi="Courier New" w:cs="Courier New"/>
          <w:b/>
          <w:color w:val="00A000"/>
          <w:sz w:val="16"/>
        </w:rPr>
        <w:t>queue</w:t>
      </w:r>
      <w:r>
        <w:rPr>
          <w:rFonts w:ascii="Courier New" w:eastAsia="Courier New" w:hAnsi="Courier New" w:cs="Courier New"/>
          <w:color w:val="FF0000"/>
          <w:sz w:val="16"/>
        </w:rPr>
        <w:t>&lt;</w:t>
      </w:r>
      <w:r>
        <w:rPr>
          <w:rFonts w:ascii="Courier New" w:eastAsia="Courier New" w:hAnsi="Courier New" w:cs="Courier New"/>
          <w:sz w:val="16"/>
        </w:rPr>
        <w:t>Node</w:t>
      </w:r>
      <w:r>
        <w:rPr>
          <w:rFonts w:ascii="Courier New" w:eastAsia="Courier New" w:hAnsi="Courier New" w:cs="Courier New"/>
          <w:color w:val="FF0000"/>
          <w:sz w:val="16"/>
        </w:rPr>
        <w:t xml:space="preserve">*&gt; </w:t>
      </w:r>
      <w:r>
        <w:rPr>
          <w:rFonts w:ascii="Courier New" w:eastAsia="Courier New" w:hAnsi="Courier New" w:cs="Courier New"/>
          <w:sz w:val="16"/>
        </w:rPr>
        <w:t>q</w:t>
      </w:r>
      <w:r>
        <w:rPr>
          <w:rFonts w:ascii="Courier New" w:eastAsia="Courier New" w:hAnsi="Courier New" w:cs="Courier New"/>
          <w:color w:val="FF0000"/>
          <w:sz w:val="16"/>
        </w:rPr>
        <w:t>;</w:t>
      </w:r>
    </w:p>
    <w:p w14:paraId="6A5D7EE8" w14:textId="77777777" w:rsidR="00363B29" w:rsidRDefault="00363B29">
      <w:pPr>
        <w:spacing w:after="3" w:line="300" w:lineRule="auto"/>
        <w:ind w:left="-5" w:right="5376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</w:rPr>
        <w:t>q</w:t>
      </w:r>
      <w:r>
        <w:rPr>
          <w:rFonts w:ascii="Courier New" w:eastAsia="Courier New" w:hAnsi="Courier New" w:cs="Courier New"/>
          <w:color w:val="FF0000"/>
          <w:sz w:val="16"/>
        </w:rPr>
        <w:t>.</w:t>
      </w:r>
      <w:r>
        <w:rPr>
          <w:rFonts w:ascii="Courier New" w:eastAsia="Courier New" w:hAnsi="Courier New" w:cs="Courier New"/>
          <w:sz w:val="16"/>
        </w:rPr>
        <w:t>push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 xml:space="preserve">);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while </w:t>
      </w:r>
      <w:r>
        <w:rPr>
          <w:rFonts w:ascii="Courier New" w:eastAsia="Courier New" w:hAnsi="Courier New" w:cs="Courier New"/>
          <w:color w:val="FF0000"/>
          <w:sz w:val="16"/>
        </w:rPr>
        <w:t>(!</w:t>
      </w:r>
      <w:proofErr w:type="spellStart"/>
      <w:r>
        <w:rPr>
          <w:rFonts w:ascii="Courier New" w:eastAsia="Courier New" w:hAnsi="Courier New" w:cs="Courier New"/>
          <w:sz w:val="16"/>
        </w:rPr>
        <w:t>q</w:t>
      </w:r>
      <w:r>
        <w:rPr>
          <w:rFonts w:ascii="Courier New" w:eastAsia="Courier New" w:hAnsi="Courier New" w:cs="Courier New"/>
          <w:color w:val="FF0000"/>
          <w:sz w:val="16"/>
        </w:rPr>
        <w:t>.</w:t>
      </w:r>
      <w:r>
        <w:rPr>
          <w:rFonts w:ascii="Courier New" w:eastAsia="Courier New" w:hAnsi="Courier New" w:cs="Courier New"/>
          <w:b/>
          <w:color w:val="00A000"/>
          <w:sz w:val="16"/>
        </w:rPr>
        <w:t>empty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 xml:space="preserve">()) {         </w:t>
      </w:r>
      <w:r>
        <w:rPr>
          <w:rFonts w:ascii="Courier New" w:eastAsia="Courier New" w:hAnsi="Courier New" w:cs="Courier New"/>
          <w:sz w:val="16"/>
        </w:rPr>
        <w:t>Node</w:t>
      </w:r>
      <w:r>
        <w:rPr>
          <w:rFonts w:ascii="Courier New" w:eastAsia="Courier New" w:hAnsi="Courier New" w:cs="Courier New"/>
          <w:color w:val="FF0000"/>
          <w:sz w:val="16"/>
        </w:rPr>
        <w:t xml:space="preserve">* </w:t>
      </w:r>
      <w:r>
        <w:rPr>
          <w:rFonts w:ascii="Courier New" w:eastAsia="Courier New" w:hAnsi="Courier New" w:cs="Courier New"/>
          <w:sz w:val="16"/>
        </w:rPr>
        <w:t xml:space="preserve">current </w:t>
      </w:r>
      <w:r>
        <w:rPr>
          <w:rFonts w:ascii="Courier New" w:eastAsia="Courier New" w:hAnsi="Courier New" w:cs="Courier New"/>
          <w:color w:val="FF0000"/>
          <w:sz w:val="16"/>
        </w:rPr>
        <w:t xml:space="preserve">= </w:t>
      </w:r>
      <w:proofErr w:type="spellStart"/>
      <w:r>
        <w:rPr>
          <w:rFonts w:ascii="Courier New" w:eastAsia="Courier New" w:hAnsi="Courier New" w:cs="Courier New"/>
          <w:sz w:val="16"/>
        </w:rPr>
        <w:t>q</w:t>
      </w:r>
      <w:r>
        <w:rPr>
          <w:rFonts w:ascii="Courier New" w:eastAsia="Courier New" w:hAnsi="Courier New" w:cs="Courier New"/>
          <w:color w:val="FF0000"/>
          <w:sz w:val="16"/>
        </w:rPr>
        <w:t>.</w:t>
      </w:r>
      <w:r>
        <w:rPr>
          <w:rFonts w:ascii="Courier New" w:eastAsia="Courier New" w:hAnsi="Courier New" w:cs="Courier New"/>
          <w:b/>
          <w:color w:val="00A000"/>
          <w:sz w:val="16"/>
        </w:rPr>
        <w:t>front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();</w:t>
      </w:r>
    </w:p>
    <w:p w14:paraId="1FDA68C5" w14:textId="77777777" w:rsidR="00363B29" w:rsidRDefault="00363B29">
      <w:pPr>
        <w:spacing w:after="3" w:line="300" w:lineRule="auto"/>
        <w:ind w:left="-5" w:right="3825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6"/>
        </w:rPr>
        <w:t>q</w:t>
      </w:r>
      <w:r>
        <w:rPr>
          <w:rFonts w:ascii="Courier New" w:eastAsia="Courier New" w:hAnsi="Courier New" w:cs="Courier New"/>
          <w:color w:val="FF0000"/>
          <w:sz w:val="16"/>
        </w:rPr>
        <w:t>.</w:t>
      </w:r>
      <w:r>
        <w:rPr>
          <w:rFonts w:ascii="Courier New" w:eastAsia="Courier New" w:hAnsi="Courier New" w:cs="Courier New"/>
          <w:sz w:val="16"/>
        </w:rPr>
        <w:t>pop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();</w:t>
      </w:r>
    </w:p>
    <w:p w14:paraId="18F202EB" w14:textId="77777777" w:rsidR="00363B29" w:rsidRDefault="00363B29">
      <w:pPr>
        <w:spacing w:after="3" w:line="300" w:lineRule="auto"/>
        <w:ind w:left="-5" w:right="3744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cout</w:t>
      </w:r>
      <w:proofErr w:type="spellEnd"/>
      <w:r>
        <w:rPr>
          <w:rFonts w:ascii="Courier New" w:eastAsia="Courier New" w:hAnsi="Courier New" w:cs="Courier New"/>
          <w:b/>
          <w:color w:val="00A000"/>
          <w:sz w:val="16"/>
        </w:rPr>
        <w:t xml:space="preserve"> </w:t>
      </w:r>
      <w:r>
        <w:rPr>
          <w:rFonts w:ascii="Courier New" w:eastAsia="Courier New" w:hAnsi="Courier New" w:cs="Courier New"/>
          <w:color w:val="FF0000"/>
          <w:sz w:val="16"/>
        </w:rPr>
        <w:t xml:space="preserve">&lt;&lt; </w:t>
      </w:r>
      <w:r>
        <w:rPr>
          <w:rFonts w:ascii="Courier New" w:eastAsia="Courier New" w:hAnsi="Courier New" w:cs="Courier New"/>
          <w:sz w:val="16"/>
        </w:rPr>
        <w:t>current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 xml:space="preserve">data </w:t>
      </w:r>
      <w:r>
        <w:rPr>
          <w:rFonts w:ascii="Courier New" w:eastAsia="Courier New" w:hAnsi="Courier New" w:cs="Courier New"/>
          <w:color w:val="FF0000"/>
          <w:sz w:val="16"/>
        </w:rPr>
        <w:t xml:space="preserve">&lt;&lt; </w:t>
      </w:r>
      <w:r>
        <w:rPr>
          <w:rFonts w:ascii="Courier New" w:eastAsia="Courier New" w:hAnsi="Courier New" w:cs="Courier New"/>
          <w:color w:val="0000FF"/>
          <w:sz w:val="16"/>
        </w:rPr>
        <w:t>" "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if 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current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>left</w:t>
      </w:r>
      <w:r>
        <w:rPr>
          <w:rFonts w:ascii="Courier New" w:eastAsia="Courier New" w:hAnsi="Courier New" w:cs="Courier New"/>
          <w:color w:val="FF0000"/>
          <w:sz w:val="16"/>
        </w:rPr>
        <w:t xml:space="preserve">) </w:t>
      </w:r>
      <w:proofErr w:type="spellStart"/>
      <w:r>
        <w:rPr>
          <w:rFonts w:ascii="Courier New" w:eastAsia="Courier New" w:hAnsi="Courier New" w:cs="Courier New"/>
          <w:sz w:val="16"/>
        </w:rPr>
        <w:t>q</w:t>
      </w:r>
      <w:r>
        <w:rPr>
          <w:rFonts w:ascii="Courier New" w:eastAsia="Courier New" w:hAnsi="Courier New" w:cs="Courier New"/>
          <w:color w:val="FF0000"/>
          <w:sz w:val="16"/>
        </w:rPr>
        <w:t>.</w:t>
      </w:r>
      <w:r>
        <w:rPr>
          <w:rFonts w:ascii="Courier New" w:eastAsia="Courier New" w:hAnsi="Courier New" w:cs="Courier New"/>
          <w:sz w:val="16"/>
        </w:rPr>
        <w:t>push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current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>left</w:t>
      </w:r>
      <w:r>
        <w:rPr>
          <w:rFonts w:ascii="Courier New" w:eastAsia="Courier New" w:hAnsi="Courier New" w:cs="Courier New"/>
          <w:color w:val="FF0000"/>
          <w:sz w:val="16"/>
        </w:rPr>
        <w:t xml:space="preserve">);    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if 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current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>right</w:t>
      </w:r>
      <w:r>
        <w:rPr>
          <w:rFonts w:ascii="Courier New" w:eastAsia="Courier New" w:hAnsi="Courier New" w:cs="Courier New"/>
          <w:color w:val="FF0000"/>
          <w:sz w:val="16"/>
        </w:rPr>
        <w:t xml:space="preserve">) </w:t>
      </w:r>
      <w:proofErr w:type="spellStart"/>
      <w:r>
        <w:rPr>
          <w:rFonts w:ascii="Courier New" w:eastAsia="Courier New" w:hAnsi="Courier New" w:cs="Courier New"/>
          <w:sz w:val="16"/>
        </w:rPr>
        <w:t>q</w:t>
      </w:r>
      <w:r>
        <w:rPr>
          <w:rFonts w:ascii="Courier New" w:eastAsia="Courier New" w:hAnsi="Courier New" w:cs="Courier New"/>
          <w:color w:val="FF0000"/>
          <w:sz w:val="16"/>
        </w:rPr>
        <w:t>.</w:t>
      </w:r>
      <w:r>
        <w:rPr>
          <w:rFonts w:ascii="Courier New" w:eastAsia="Courier New" w:hAnsi="Courier New" w:cs="Courier New"/>
          <w:sz w:val="16"/>
        </w:rPr>
        <w:t>push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current</w:t>
      </w:r>
      <w:r>
        <w:rPr>
          <w:rFonts w:ascii="Courier New" w:eastAsia="Courier New" w:hAnsi="Courier New" w:cs="Courier New"/>
          <w:color w:val="FF0000"/>
          <w:sz w:val="16"/>
        </w:rPr>
        <w:t>-&gt;</w:t>
      </w:r>
      <w:r>
        <w:rPr>
          <w:rFonts w:ascii="Courier New" w:eastAsia="Courier New" w:hAnsi="Courier New" w:cs="Courier New"/>
          <w:sz w:val="16"/>
        </w:rPr>
        <w:t>right</w:t>
      </w:r>
      <w:r>
        <w:rPr>
          <w:rFonts w:ascii="Courier New" w:eastAsia="Courier New" w:hAnsi="Courier New" w:cs="Courier New"/>
          <w:color w:val="FF0000"/>
          <w:sz w:val="16"/>
        </w:rPr>
        <w:t>);     }</w:t>
      </w:r>
    </w:p>
    <w:p w14:paraId="1766B170" w14:textId="77777777" w:rsidR="00363B29" w:rsidRDefault="00363B29">
      <w:pPr>
        <w:spacing w:after="0" w:line="300" w:lineRule="auto"/>
        <w:ind w:left="81" w:right="7872" w:hanging="96"/>
      </w:pPr>
      <w:r>
        <w:rPr>
          <w:rFonts w:ascii="Courier New" w:eastAsia="Courier New" w:hAnsi="Courier New" w:cs="Courier New"/>
          <w:color w:val="FF0000"/>
          <w:sz w:val="16"/>
        </w:rPr>
        <w:t xml:space="preserve">} </w:t>
      </w:r>
      <w:r>
        <w:rPr>
          <w:rFonts w:ascii="Courier New" w:eastAsia="Courier New" w:hAnsi="Courier New" w:cs="Courier New"/>
          <w:b/>
          <w:color w:val="0000A0"/>
          <w:sz w:val="16"/>
        </w:rPr>
        <w:t>public</w:t>
      </w:r>
      <w:r>
        <w:rPr>
          <w:rFonts w:ascii="Courier New" w:eastAsia="Courier New" w:hAnsi="Courier New" w:cs="Courier New"/>
          <w:color w:val="FF0000"/>
          <w:sz w:val="16"/>
        </w:rPr>
        <w:t>:</w:t>
      </w:r>
    </w:p>
    <w:p w14:paraId="59B1D4C7" w14:textId="77777777" w:rsidR="00363B29" w:rsidRDefault="00363B29">
      <w:pPr>
        <w:spacing w:after="0" w:line="300" w:lineRule="auto"/>
        <w:ind w:left="-5" w:right="5472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bool </w:t>
      </w:r>
      <w:r>
        <w:rPr>
          <w:rFonts w:ascii="Courier New" w:eastAsia="Courier New" w:hAnsi="Courier New" w:cs="Courier New"/>
          <w:b/>
          <w:color w:val="00A000"/>
          <w:sz w:val="16"/>
        </w:rPr>
        <w:t>search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int </w:t>
      </w:r>
      <w:r>
        <w:rPr>
          <w:rFonts w:ascii="Courier New" w:eastAsia="Courier New" w:hAnsi="Courier New" w:cs="Courier New"/>
          <w:sz w:val="16"/>
        </w:rPr>
        <w:t>data</w:t>
      </w:r>
      <w:r>
        <w:rPr>
          <w:rFonts w:ascii="Courier New" w:eastAsia="Courier New" w:hAnsi="Courier New" w:cs="Courier New"/>
          <w:color w:val="FF0000"/>
          <w:sz w:val="16"/>
        </w:rPr>
        <w:t xml:space="preserve">){    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return </w:t>
      </w:r>
      <w:r>
        <w:rPr>
          <w:rFonts w:ascii="Courier New" w:eastAsia="Courier New" w:hAnsi="Courier New" w:cs="Courier New"/>
          <w:b/>
          <w:color w:val="00A000"/>
          <w:sz w:val="16"/>
        </w:rPr>
        <w:t>search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>,</w:t>
      </w:r>
      <w:r>
        <w:rPr>
          <w:rFonts w:ascii="Courier New" w:eastAsia="Courier New" w:hAnsi="Courier New" w:cs="Courier New"/>
          <w:sz w:val="16"/>
        </w:rPr>
        <w:t>data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);     }</w:t>
      </w:r>
    </w:p>
    <w:p w14:paraId="163CADE3" w14:textId="77777777" w:rsidR="00363B29" w:rsidRDefault="00363B29">
      <w:pPr>
        <w:spacing w:after="227" w:line="300" w:lineRule="auto"/>
        <w:ind w:left="-5" w:right="5376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void </w:t>
      </w:r>
      <w:r>
        <w:rPr>
          <w:rFonts w:ascii="Courier New" w:eastAsia="Courier New" w:hAnsi="Courier New" w:cs="Courier New"/>
          <w:b/>
          <w:color w:val="00A000"/>
          <w:sz w:val="16"/>
        </w:rPr>
        <w:t>insert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int </w:t>
      </w:r>
      <w:r>
        <w:rPr>
          <w:rFonts w:ascii="Courier New" w:eastAsia="Courier New" w:hAnsi="Courier New" w:cs="Courier New"/>
          <w:sz w:val="16"/>
        </w:rPr>
        <w:t>data</w:t>
      </w:r>
      <w:r>
        <w:rPr>
          <w:rFonts w:ascii="Courier New" w:eastAsia="Courier New" w:hAnsi="Courier New" w:cs="Courier New"/>
          <w:color w:val="FF0000"/>
          <w:sz w:val="16"/>
        </w:rPr>
        <w:t xml:space="preserve">) {         </w:t>
      </w:r>
      <w:r>
        <w:rPr>
          <w:rFonts w:ascii="Courier New" w:eastAsia="Courier New" w:hAnsi="Courier New" w:cs="Courier New"/>
          <w:sz w:val="16"/>
        </w:rPr>
        <w:t xml:space="preserve">root </w:t>
      </w:r>
      <w:r>
        <w:rPr>
          <w:rFonts w:ascii="Courier New" w:eastAsia="Courier New" w:hAnsi="Courier New" w:cs="Courier New"/>
          <w:color w:val="FF0000"/>
          <w:sz w:val="16"/>
        </w:rPr>
        <w:t xml:space="preserve">= </w:t>
      </w:r>
      <w:r>
        <w:rPr>
          <w:rFonts w:ascii="Courier New" w:eastAsia="Courier New" w:hAnsi="Courier New" w:cs="Courier New"/>
          <w:b/>
          <w:color w:val="00A000"/>
          <w:sz w:val="16"/>
        </w:rPr>
        <w:t>insert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 xml:space="preserve">, </w:t>
      </w:r>
      <w:r>
        <w:rPr>
          <w:rFonts w:ascii="Courier New" w:eastAsia="Courier New" w:hAnsi="Courier New" w:cs="Courier New"/>
          <w:sz w:val="16"/>
        </w:rPr>
        <w:t>data</w:t>
      </w:r>
      <w:r>
        <w:rPr>
          <w:rFonts w:ascii="Courier New" w:eastAsia="Courier New" w:hAnsi="Courier New" w:cs="Courier New"/>
          <w:color w:val="FF0000"/>
          <w:sz w:val="16"/>
        </w:rPr>
        <w:t>);     }</w:t>
      </w:r>
    </w:p>
    <w:p w14:paraId="30E79DE8" w14:textId="77777777" w:rsidR="00363B29" w:rsidRDefault="00363B29">
      <w:pPr>
        <w:spacing w:after="3" w:line="300" w:lineRule="auto"/>
        <w:ind w:left="-5" w:right="6144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void </w:t>
      </w:r>
      <w:proofErr w:type="spellStart"/>
      <w:r>
        <w:rPr>
          <w:rFonts w:ascii="Courier New" w:eastAsia="Courier New" w:hAnsi="Courier New" w:cs="Courier New"/>
          <w:sz w:val="16"/>
        </w:rPr>
        <w:t>printpostorder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 xml:space="preserve">(){         </w:t>
      </w:r>
      <w:proofErr w:type="spellStart"/>
      <w:r>
        <w:rPr>
          <w:rFonts w:ascii="Courier New" w:eastAsia="Courier New" w:hAnsi="Courier New" w:cs="Courier New"/>
          <w:sz w:val="16"/>
        </w:rPr>
        <w:t>postorder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 xml:space="preserve">);     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cout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&lt;&lt;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endl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 xml:space="preserve">;     }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void </w:t>
      </w:r>
      <w:proofErr w:type="spellStart"/>
      <w:r>
        <w:rPr>
          <w:rFonts w:ascii="Courier New" w:eastAsia="Courier New" w:hAnsi="Courier New" w:cs="Courier New"/>
          <w:sz w:val="16"/>
        </w:rPr>
        <w:t>printInorder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 xml:space="preserve">() {         </w:t>
      </w:r>
      <w:proofErr w:type="spellStart"/>
      <w:r>
        <w:rPr>
          <w:rFonts w:ascii="Courier New" w:eastAsia="Courier New" w:hAnsi="Courier New" w:cs="Courier New"/>
          <w:sz w:val="16"/>
        </w:rPr>
        <w:t>inorder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 xml:space="preserve">);     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cout</w:t>
      </w:r>
      <w:proofErr w:type="spellEnd"/>
      <w:r>
        <w:rPr>
          <w:rFonts w:ascii="Courier New" w:eastAsia="Courier New" w:hAnsi="Courier New" w:cs="Courier New"/>
          <w:b/>
          <w:color w:val="00A000"/>
          <w:sz w:val="16"/>
        </w:rPr>
        <w:t xml:space="preserve"> </w:t>
      </w:r>
      <w:r>
        <w:rPr>
          <w:rFonts w:ascii="Courier New" w:eastAsia="Courier New" w:hAnsi="Courier New" w:cs="Courier New"/>
          <w:color w:val="FF0000"/>
          <w:sz w:val="16"/>
        </w:rPr>
        <w:t xml:space="preserve">&lt;&lt;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endl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;     }</w:t>
      </w:r>
    </w:p>
    <w:p w14:paraId="40A188D9" w14:textId="77777777" w:rsidR="00363B29" w:rsidRDefault="00363B29">
      <w:pPr>
        <w:spacing w:after="3" w:line="300" w:lineRule="auto"/>
        <w:ind w:left="-5" w:right="6048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void </w:t>
      </w:r>
      <w:proofErr w:type="spellStart"/>
      <w:r>
        <w:rPr>
          <w:rFonts w:ascii="Courier New" w:eastAsia="Courier New" w:hAnsi="Courier New" w:cs="Courier New"/>
          <w:sz w:val="16"/>
        </w:rPr>
        <w:t>printPreorder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 xml:space="preserve">() {         </w:t>
      </w:r>
      <w:r>
        <w:rPr>
          <w:rFonts w:ascii="Courier New" w:eastAsia="Courier New" w:hAnsi="Courier New" w:cs="Courier New"/>
          <w:sz w:val="16"/>
        </w:rPr>
        <w:t>preorder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 xml:space="preserve">);     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cout</w:t>
      </w:r>
      <w:proofErr w:type="spellEnd"/>
      <w:r>
        <w:rPr>
          <w:rFonts w:ascii="Courier New" w:eastAsia="Courier New" w:hAnsi="Courier New" w:cs="Courier New"/>
          <w:b/>
          <w:color w:val="00A000"/>
          <w:sz w:val="16"/>
        </w:rPr>
        <w:t xml:space="preserve"> </w:t>
      </w:r>
      <w:r>
        <w:rPr>
          <w:rFonts w:ascii="Courier New" w:eastAsia="Courier New" w:hAnsi="Courier New" w:cs="Courier New"/>
          <w:color w:val="FF0000"/>
          <w:sz w:val="16"/>
        </w:rPr>
        <w:t xml:space="preserve">&lt;&lt;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endl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;</w:t>
      </w:r>
    </w:p>
    <w:p w14:paraId="100BD62F" w14:textId="77777777" w:rsidR="00363B29" w:rsidRDefault="00363B29">
      <w:pPr>
        <w:spacing w:after="29"/>
        <w:ind w:left="-5" w:right="5169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}</w:t>
      </w:r>
    </w:p>
    <w:p w14:paraId="31248B63" w14:textId="77777777" w:rsidR="00363B29" w:rsidRDefault="00363B29">
      <w:pPr>
        <w:spacing w:after="3" w:line="300" w:lineRule="auto"/>
        <w:ind w:left="-5" w:right="6048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void </w:t>
      </w:r>
      <w:proofErr w:type="spellStart"/>
      <w:r>
        <w:rPr>
          <w:rFonts w:ascii="Courier New" w:eastAsia="Courier New" w:hAnsi="Courier New" w:cs="Courier New"/>
          <w:sz w:val="16"/>
        </w:rPr>
        <w:t>printlevelorder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 xml:space="preserve">(){         </w:t>
      </w:r>
      <w:proofErr w:type="spellStart"/>
      <w:r>
        <w:rPr>
          <w:rFonts w:ascii="Courier New" w:eastAsia="Courier New" w:hAnsi="Courier New" w:cs="Courier New"/>
          <w:sz w:val="16"/>
        </w:rPr>
        <w:t>levelOrder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 xml:space="preserve">);     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cout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&lt;&lt;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endl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;     }</w:t>
      </w:r>
    </w:p>
    <w:p w14:paraId="62042549" w14:textId="77777777" w:rsidR="00363B29" w:rsidRDefault="00363B29">
      <w:pPr>
        <w:spacing w:after="227" w:line="300" w:lineRule="auto"/>
        <w:ind w:left="-5" w:right="4992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void </w:t>
      </w:r>
      <w:proofErr w:type="spellStart"/>
      <w:r>
        <w:rPr>
          <w:rFonts w:ascii="Courier New" w:eastAsia="Courier New" w:hAnsi="Courier New" w:cs="Courier New"/>
          <w:sz w:val="16"/>
        </w:rPr>
        <w:t>deleteData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int </w:t>
      </w:r>
      <w:r>
        <w:rPr>
          <w:rFonts w:ascii="Courier New" w:eastAsia="Courier New" w:hAnsi="Courier New" w:cs="Courier New"/>
          <w:sz w:val="16"/>
        </w:rPr>
        <w:t>data</w:t>
      </w:r>
      <w:r>
        <w:rPr>
          <w:rFonts w:ascii="Courier New" w:eastAsia="Courier New" w:hAnsi="Courier New" w:cs="Courier New"/>
          <w:color w:val="FF0000"/>
          <w:sz w:val="16"/>
        </w:rPr>
        <w:t xml:space="preserve">) {         </w:t>
      </w:r>
      <w:r>
        <w:rPr>
          <w:rFonts w:ascii="Courier New" w:eastAsia="Courier New" w:hAnsi="Courier New" w:cs="Courier New"/>
          <w:sz w:val="16"/>
        </w:rPr>
        <w:t xml:space="preserve">root </w:t>
      </w:r>
      <w:r>
        <w:rPr>
          <w:rFonts w:ascii="Courier New" w:eastAsia="Courier New" w:hAnsi="Courier New" w:cs="Courier New"/>
          <w:color w:val="FF0000"/>
          <w:sz w:val="16"/>
        </w:rPr>
        <w:t xml:space="preserve">= </w:t>
      </w:r>
      <w:proofErr w:type="spellStart"/>
      <w:r>
        <w:rPr>
          <w:rFonts w:ascii="Courier New" w:eastAsia="Courier New" w:hAnsi="Courier New" w:cs="Courier New"/>
          <w:sz w:val="16"/>
        </w:rPr>
        <w:t>deleteNode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root</w:t>
      </w:r>
      <w:r>
        <w:rPr>
          <w:rFonts w:ascii="Courier New" w:eastAsia="Courier New" w:hAnsi="Courier New" w:cs="Courier New"/>
          <w:color w:val="FF0000"/>
          <w:sz w:val="16"/>
        </w:rPr>
        <w:t xml:space="preserve">, </w:t>
      </w:r>
      <w:r>
        <w:rPr>
          <w:rFonts w:ascii="Courier New" w:eastAsia="Courier New" w:hAnsi="Courier New" w:cs="Courier New"/>
          <w:sz w:val="16"/>
        </w:rPr>
        <w:t>data</w:t>
      </w:r>
      <w:r>
        <w:rPr>
          <w:rFonts w:ascii="Courier New" w:eastAsia="Courier New" w:hAnsi="Courier New" w:cs="Courier New"/>
          <w:color w:val="FF0000"/>
          <w:sz w:val="16"/>
        </w:rPr>
        <w:t>);     } };</w:t>
      </w:r>
    </w:p>
    <w:p w14:paraId="541756EE" w14:textId="77777777" w:rsidR="00363B29" w:rsidRDefault="00363B29">
      <w:pPr>
        <w:spacing w:after="3" w:line="300" w:lineRule="auto"/>
        <w:ind w:left="-5" w:right="3825" w:hanging="10"/>
      </w:pPr>
      <w:r>
        <w:rPr>
          <w:rFonts w:ascii="Courier New" w:eastAsia="Courier New" w:hAnsi="Courier New" w:cs="Courier New"/>
          <w:b/>
          <w:color w:val="0000A0"/>
          <w:sz w:val="16"/>
        </w:rPr>
        <w:t xml:space="preserve">void </w:t>
      </w:r>
      <w:proofErr w:type="spellStart"/>
      <w:r>
        <w:rPr>
          <w:rFonts w:ascii="Courier New" w:eastAsia="Courier New" w:hAnsi="Courier New" w:cs="Courier New"/>
          <w:sz w:val="16"/>
        </w:rPr>
        <w:t>waitForEnter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() {</w:t>
      </w:r>
    </w:p>
    <w:p w14:paraId="1E6EDA81" w14:textId="77777777" w:rsidR="00363B29" w:rsidRDefault="00363B29">
      <w:pPr>
        <w:spacing w:after="228" w:line="300" w:lineRule="auto"/>
        <w:ind w:left="-5" w:right="3264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cout</w:t>
      </w:r>
      <w:proofErr w:type="spellEnd"/>
      <w:r>
        <w:rPr>
          <w:rFonts w:ascii="Courier New" w:eastAsia="Courier New" w:hAnsi="Courier New" w:cs="Courier New"/>
          <w:b/>
          <w:color w:val="00A000"/>
          <w:sz w:val="16"/>
        </w:rPr>
        <w:t xml:space="preserve"> </w:t>
      </w:r>
      <w:r>
        <w:rPr>
          <w:rFonts w:ascii="Courier New" w:eastAsia="Courier New" w:hAnsi="Courier New" w:cs="Courier New"/>
          <w:color w:val="FF0000"/>
          <w:sz w:val="16"/>
        </w:rPr>
        <w:t xml:space="preserve">&lt;&lt; </w:t>
      </w:r>
      <w:r>
        <w:rPr>
          <w:rFonts w:ascii="Courier New" w:eastAsia="Courier New" w:hAnsi="Courier New" w:cs="Courier New"/>
          <w:color w:val="0000FF"/>
          <w:sz w:val="16"/>
        </w:rPr>
        <w:t>"\</w:t>
      </w:r>
      <w:proofErr w:type="spellStart"/>
      <w:r>
        <w:rPr>
          <w:rFonts w:ascii="Courier New" w:eastAsia="Courier New" w:hAnsi="Courier New" w:cs="Courier New"/>
          <w:color w:val="0000FF"/>
          <w:sz w:val="16"/>
        </w:rPr>
        <w:t>nPress</w:t>
      </w:r>
      <w:proofErr w:type="spellEnd"/>
      <w:r>
        <w:rPr>
          <w:rFonts w:ascii="Courier New" w:eastAsia="Courier New" w:hAnsi="Courier New" w:cs="Courier New"/>
          <w:color w:val="0000FF"/>
          <w:sz w:val="16"/>
        </w:rPr>
        <w:t xml:space="preserve"> Enter to continue..."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cin</w:t>
      </w:r>
      <w:r>
        <w:rPr>
          <w:rFonts w:ascii="Courier New" w:eastAsia="Courier New" w:hAnsi="Courier New" w:cs="Courier New"/>
          <w:color w:val="FF0000"/>
          <w:sz w:val="16"/>
        </w:rPr>
        <w:t>.</w:t>
      </w:r>
      <w:r>
        <w:rPr>
          <w:rFonts w:ascii="Courier New" w:eastAsia="Courier New" w:hAnsi="Courier New" w:cs="Courier New"/>
          <w:sz w:val="16"/>
        </w:rPr>
        <w:t>ignore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(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numeric_limits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&lt;</w:t>
      </w:r>
      <w:proofErr w:type="spellStart"/>
      <w:r>
        <w:rPr>
          <w:rFonts w:ascii="Courier New" w:eastAsia="Courier New" w:hAnsi="Courier New" w:cs="Courier New"/>
          <w:sz w:val="16"/>
        </w:rPr>
        <w:t>streamsize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&gt;::</w:t>
      </w:r>
      <w:r>
        <w:rPr>
          <w:rFonts w:ascii="Courier New" w:eastAsia="Courier New" w:hAnsi="Courier New" w:cs="Courier New"/>
          <w:b/>
          <w:color w:val="00A000"/>
          <w:sz w:val="16"/>
        </w:rPr>
        <w:t>max</w:t>
      </w:r>
      <w:r>
        <w:rPr>
          <w:rFonts w:ascii="Courier New" w:eastAsia="Courier New" w:hAnsi="Courier New" w:cs="Courier New"/>
          <w:color w:val="FF0000"/>
          <w:sz w:val="16"/>
        </w:rPr>
        <w:t xml:space="preserve">(), </w:t>
      </w:r>
      <w:r>
        <w:rPr>
          <w:rFonts w:ascii="Courier New" w:eastAsia="Courier New" w:hAnsi="Courier New" w:cs="Courier New"/>
          <w:color w:val="E0A000"/>
          <w:sz w:val="16"/>
        </w:rPr>
        <w:t>'\n'</w:t>
      </w:r>
      <w:r>
        <w:rPr>
          <w:rFonts w:ascii="Courier New" w:eastAsia="Courier New" w:hAnsi="Courier New" w:cs="Courier New"/>
          <w:color w:val="FF0000"/>
          <w:sz w:val="16"/>
        </w:rPr>
        <w:t xml:space="preserve">); 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cin</w:t>
      </w:r>
      <w:r>
        <w:rPr>
          <w:rFonts w:ascii="Courier New" w:eastAsia="Courier New" w:hAnsi="Courier New" w:cs="Courier New"/>
          <w:color w:val="FF0000"/>
          <w:sz w:val="16"/>
        </w:rPr>
        <w:t>.</w:t>
      </w:r>
      <w:r>
        <w:rPr>
          <w:rFonts w:ascii="Courier New" w:eastAsia="Courier New" w:hAnsi="Courier New" w:cs="Courier New"/>
          <w:sz w:val="16"/>
        </w:rPr>
        <w:t>get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 xml:space="preserve">(); }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int </w:t>
      </w:r>
      <w:r>
        <w:rPr>
          <w:rFonts w:ascii="Courier New" w:eastAsia="Courier New" w:hAnsi="Courier New" w:cs="Courier New"/>
          <w:sz w:val="16"/>
        </w:rPr>
        <w:t>main</w:t>
      </w:r>
      <w:r>
        <w:rPr>
          <w:rFonts w:ascii="Courier New" w:eastAsia="Courier New" w:hAnsi="Courier New" w:cs="Courier New"/>
          <w:color w:val="FF0000"/>
          <w:sz w:val="16"/>
        </w:rPr>
        <w:t>() {</w:t>
      </w:r>
    </w:p>
    <w:p w14:paraId="1DC14BE0" w14:textId="77777777" w:rsidR="00363B29" w:rsidRDefault="00363B29">
      <w:pPr>
        <w:spacing w:after="3" w:line="300" w:lineRule="auto"/>
        <w:ind w:left="-5" w:right="6816" w:hanging="10"/>
      </w:pPr>
      <w:r>
        <w:rPr>
          <w:rFonts w:ascii="Courier New" w:eastAsia="Courier New" w:hAnsi="Courier New" w:cs="Courier New"/>
          <w:color w:val="FF0000"/>
          <w:sz w:val="16"/>
        </w:rPr>
        <w:lastRenderedPageBreak/>
        <w:t xml:space="preserve">    </w:t>
      </w:r>
      <w:r>
        <w:rPr>
          <w:rFonts w:ascii="Courier New" w:eastAsia="Courier New" w:hAnsi="Courier New" w:cs="Courier New"/>
          <w:sz w:val="16"/>
        </w:rPr>
        <w:t>BST tree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int </w:t>
      </w:r>
      <w:r>
        <w:rPr>
          <w:rFonts w:ascii="Courier New" w:eastAsia="Courier New" w:hAnsi="Courier New" w:cs="Courier New"/>
          <w:sz w:val="16"/>
        </w:rPr>
        <w:t>num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int </w:t>
      </w:r>
      <w:r>
        <w:rPr>
          <w:rFonts w:ascii="Courier New" w:eastAsia="Courier New" w:hAnsi="Courier New" w:cs="Courier New"/>
          <w:sz w:val="16"/>
        </w:rPr>
        <w:t>choice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bool </w:t>
      </w:r>
      <w:r>
        <w:rPr>
          <w:rFonts w:ascii="Courier New" w:eastAsia="Courier New" w:hAnsi="Courier New" w:cs="Courier New"/>
          <w:sz w:val="16"/>
        </w:rPr>
        <w:t>run</w:t>
      </w:r>
      <w:r>
        <w:rPr>
          <w:rFonts w:ascii="Courier New" w:eastAsia="Courier New" w:hAnsi="Courier New" w:cs="Courier New"/>
          <w:color w:val="FF0000"/>
          <w:sz w:val="16"/>
        </w:rPr>
        <w:t>=</w:t>
      </w:r>
      <w:r>
        <w:rPr>
          <w:rFonts w:ascii="Courier New" w:eastAsia="Courier New" w:hAnsi="Courier New" w:cs="Courier New"/>
          <w:b/>
          <w:color w:val="0000A0"/>
          <w:sz w:val="16"/>
        </w:rPr>
        <w:t>false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</w:t>
      </w:r>
      <w:r>
        <w:rPr>
          <w:rFonts w:ascii="Courier New" w:eastAsia="Courier New" w:hAnsi="Courier New" w:cs="Courier New"/>
          <w:b/>
          <w:color w:val="0000A0"/>
          <w:sz w:val="16"/>
        </w:rPr>
        <w:t>do</w:t>
      </w:r>
      <w:r>
        <w:rPr>
          <w:rFonts w:ascii="Courier New" w:eastAsia="Courier New" w:hAnsi="Courier New" w:cs="Courier New"/>
          <w:color w:val="FF0000"/>
          <w:sz w:val="16"/>
        </w:rPr>
        <w:t>{</w:t>
      </w:r>
    </w:p>
    <w:p w14:paraId="1B888F05" w14:textId="77777777" w:rsidR="00363B29" w:rsidRDefault="00363B29">
      <w:pPr>
        <w:spacing w:after="4" w:line="300" w:lineRule="auto"/>
        <w:ind w:left="-5" w:right="4017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cout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&lt;&lt;</w:t>
      </w:r>
      <w:r>
        <w:rPr>
          <w:rFonts w:ascii="Courier New" w:eastAsia="Courier New" w:hAnsi="Courier New" w:cs="Courier New"/>
          <w:color w:val="0000FF"/>
          <w:sz w:val="16"/>
        </w:rPr>
        <w:t>"==== BINARY SEACRH TREE ====\n"</w:t>
      </w:r>
      <w:r>
        <w:rPr>
          <w:rFonts w:ascii="Courier New" w:eastAsia="Courier New" w:hAnsi="Courier New" w:cs="Courier New"/>
          <w:color w:val="FF0000"/>
          <w:sz w:val="16"/>
        </w:rPr>
        <w:t>;</w:t>
      </w:r>
    </w:p>
    <w:p w14:paraId="60E36099" w14:textId="77777777" w:rsidR="00363B29" w:rsidRDefault="00363B29">
      <w:pPr>
        <w:spacing w:after="228" w:line="300" w:lineRule="auto"/>
        <w:ind w:left="-5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cout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&lt;&lt;</w:t>
      </w:r>
      <w:r>
        <w:rPr>
          <w:rFonts w:ascii="Courier New" w:eastAsia="Courier New" w:hAnsi="Courier New" w:cs="Courier New"/>
          <w:color w:val="0000FF"/>
          <w:sz w:val="16"/>
        </w:rPr>
        <w:t>"1:Insert data\n2:Delete data\n3:Search data\n4:In-order traversal\n5:Post-order traversal\n6:pre-order traversal\n7:level-order traversal\n8:Exit\n"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cout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&lt;&lt;</w:t>
      </w:r>
      <w:r>
        <w:rPr>
          <w:rFonts w:ascii="Courier New" w:eastAsia="Courier New" w:hAnsi="Courier New" w:cs="Courier New"/>
          <w:color w:val="0000FF"/>
          <w:sz w:val="16"/>
        </w:rPr>
        <w:t>"Enter choice:"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cin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&gt;&gt;</w:t>
      </w:r>
      <w:r>
        <w:rPr>
          <w:rFonts w:ascii="Courier New" w:eastAsia="Courier New" w:hAnsi="Courier New" w:cs="Courier New"/>
          <w:sz w:val="16"/>
        </w:rPr>
        <w:t>choice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</w:t>
      </w:r>
      <w:r>
        <w:rPr>
          <w:rFonts w:ascii="Courier New" w:eastAsia="Courier New" w:hAnsi="Courier New" w:cs="Courier New"/>
          <w:b/>
          <w:color w:val="0000A0"/>
          <w:sz w:val="16"/>
        </w:rPr>
        <w:t>switch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choice</w:t>
      </w:r>
      <w:r>
        <w:rPr>
          <w:rFonts w:ascii="Courier New" w:eastAsia="Courier New" w:hAnsi="Courier New" w:cs="Courier New"/>
          <w:color w:val="FF0000"/>
          <w:sz w:val="16"/>
        </w:rPr>
        <w:t xml:space="preserve">){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case </w:t>
      </w:r>
      <w:r>
        <w:rPr>
          <w:rFonts w:ascii="Courier New" w:eastAsia="Courier New" w:hAnsi="Courier New" w:cs="Courier New"/>
          <w:color w:val="F000F0"/>
          <w:sz w:val="16"/>
        </w:rPr>
        <w:t>1</w:t>
      </w:r>
      <w:r>
        <w:rPr>
          <w:rFonts w:ascii="Courier New" w:eastAsia="Courier New" w:hAnsi="Courier New" w:cs="Courier New"/>
          <w:color w:val="FF0000"/>
          <w:sz w:val="16"/>
        </w:rPr>
        <w:t xml:space="preserve">:{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int </w:t>
      </w:r>
      <w:r>
        <w:rPr>
          <w:rFonts w:ascii="Courier New" w:eastAsia="Courier New" w:hAnsi="Courier New" w:cs="Courier New"/>
          <w:sz w:val="16"/>
        </w:rPr>
        <w:t>MAX</w:t>
      </w:r>
      <w:r>
        <w:rPr>
          <w:rFonts w:ascii="Courier New" w:eastAsia="Courier New" w:hAnsi="Courier New" w:cs="Courier New"/>
          <w:color w:val="FF0000"/>
          <w:sz w:val="16"/>
        </w:rPr>
        <w:t>;</w:t>
      </w:r>
    </w:p>
    <w:p w14:paraId="0DFDA6C0" w14:textId="77777777" w:rsidR="00363B29" w:rsidRDefault="00363B29">
      <w:pPr>
        <w:spacing w:after="0" w:line="300" w:lineRule="auto"/>
        <w:ind w:left="-5" w:right="4017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cout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&lt;&lt;</w:t>
      </w:r>
      <w:r>
        <w:rPr>
          <w:rFonts w:ascii="Courier New" w:eastAsia="Courier New" w:hAnsi="Courier New" w:cs="Courier New"/>
          <w:color w:val="0000FF"/>
          <w:sz w:val="16"/>
        </w:rPr>
        <w:t>"How many numbers you want to enter:"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cin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&gt;&gt;</w:t>
      </w:r>
      <w:r>
        <w:rPr>
          <w:rFonts w:ascii="Courier New" w:eastAsia="Courier New" w:hAnsi="Courier New" w:cs="Courier New"/>
          <w:sz w:val="16"/>
        </w:rPr>
        <w:t>MAX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</w:t>
      </w:r>
      <w:r>
        <w:rPr>
          <w:rFonts w:ascii="Courier New" w:eastAsia="Courier New" w:hAnsi="Courier New" w:cs="Courier New"/>
          <w:b/>
          <w:color w:val="0000A0"/>
          <w:sz w:val="16"/>
        </w:rPr>
        <w:t>if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MAX</w:t>
      </w:r>
      <w:r>
        <w:rPr>
          <w:rFonts w:ascii="Courier New" w:eastAsia="Courier New" w:hAnsi="Courier New" w:cs="Courier New"/>
          <w:color w:val="FF0000"/>
          <w:sz w:val="16"/>
        </w:rPr>
        <w:t>&lt;=</w:t>
      </w:r>
      <w:r>
        <w:rPr>
          <w:rFonts w:ascii="Courier New" w:eastAsia="Courier New" w:hAnsi="Courier New" w:cs="Courier New"/>
          <w:color w:val="F000F0"/>
          <w:sz w:val="16"/>
        </w:rPr>
        <w:t>0</w:t>
      </w:r>
      <w:r>
        <w:rPr>
          <w:rFonts w:ascii="Courier New" w:eastAsia="Courier New" w:hAnsi="Courier New" w:cs="Courier New"/>
          <w:color w:val="FF0000"/>
          <w:sz w:val="16"/>
        </w:rPr>
        <w:t>){</w:t>
      </w:r>
    </w:p>
    <w:p w14:paraId="56F2CD12" w14:textId="77777777" w:rsidR="00363B29" w:rsidRDefault="00363B29">
      <w:pPr>
        <w:spacing w:after="0" w:line="300" w:lineRule="auto"/>
        <w:ind w:left="-5" w:right="4416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cout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&lt;&lt;</w:t>
      </w:r>
      <w:r>
        <w:rPr>
          <w:rFonts w:ascii="Courier New" w:eastAsia="Courier New" w:hAnsi="Courier New" w:cs="Courier New"/>
          <w:color w:val="0000FF"/>
          <w:sz w:val="16"/>
        </w:rPr>
        <w:t>"enter number greater than 0"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    </w:t>
      </w:r>
      <w:r>
        <w:rPr>
          <w:rFonts w:ascii="Courier New" w:eastAsia="Courier New" w:hAnsi="Courier New" w:cs="Courier New"/>
          <w:b/>
          <w:color w:val="0000A0"/>
          <w:sz w:val="16"/>
        </w:rPr>
        <w:t>break</w:t>
      </w:r>
      <w:r>
        <w:rPr>
          <w:rFonts w:ascii="Courier New" w:eastAsia="Courier New" w:hAnsi="Courier New" w:cs="Courier New"/>
          <w:color w:val="FF0000"/>
          <w:sz w:val="16"/>
        </w:rPr>
        <w:t>;     }</w:t>
      </w:r>
    </w:p>
    <w:p w14:paraId="3BB203A8" w14:textId="77777777" w:rsidR="00363B29" w:rsidRDefault="00363B29">
      <w:pPr>
        <w:spacing w:after="3" w:line="300" w:lineRule="auto"/>
        <w:ind w:left="-5" w:right="3825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int </w:t>
      </w:r>
      <w:r>
        <w:rPr>
          <w:rFonts w:ascii="Courier New" w:eastAsia="Courier New" w:hAnsi="Courier New" w:cs="Courier New"/>
          <w:sz w:val="16"/>
        </w:rPr>
        <w:t>number</w:t>
      </w:r>
      <w:r>
        <w:rPr>
          <w:rFonts w:ascii="Courier New" w:eastAsia="Courier New" w:hAnsi="Courier New" w:cs="Courier New"/>
          <w:color w:val="FF0000"/>
          <w:sz w:val="16"/>
        </w:rPr>
        <w:t>[</w:t>
      </w:r>
      <w:r>
        <w:rPr>
          <w:rFonts w:ascii="Courier New" w:eastAsia="Courier New" w:hAnsi="Courier New" w:cs="Courier New"/>
          <w:sz w:val="16"/>
        </w:rPr>
        <w:t>MAX</w:t>
      </w:r>
      <w:r>
        <w:rPr>
          <w:rFonts w:ascii="Courier New" w:eastAsia="Courier New" w:hAnsi="Courier New" w:cs="Courier New"/>
          <w:color w:val="FF0000"/>
          <w:sz w:val="16"/>
        </w:rPr>
        <w:t>];</w:t>
      </w:r>
    </w:p>
    <w:p w14:paraId="37430EE3" w14:textId="77777777" w:rsidR="00363B29" w:rsidRDefault="00363B29">
      <w:pPr>
        <w:spacing w:after="29"/>
        <w:ind w:left="-5" w:right="5169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cout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&lt;&lt;</w:t>
      </w:r>
      <w:r>
        <w:rPr>
          <w:rFonts w:ascii="Courier New" w:eastAsia="Courier New" w:hAnsi="Courier New" w:cs="Courier New"/>
          <w:color w:val="0000FF"/>
          <w:sz w:val="16"/>
        </w:rPr>
        <w:t>"Enter "</w:t>
      </w:r>
      <w:r>
        <w:rPr>
          <w:rFonts w:ascii="Courier New" w:eastAsia="Courier New" w:hAnsi="Courier New" w:cs="Courier New"/>
          <w:color w:val="FF0000"/>
          <w:sz w:val="16"/>
        </w:rPr>
        <w:t>&lt;&lt;</w:t>
      </w:r>
      <w:r>
        <w:rPr>
          <w:rFonts w:ascii="Courier New" w:eastAsia="Courier New" w:hAnsi="Courier New" w:cs="Courier New"/>
          <w:sz w:val="16"/>
        </w:rPr>
        <w:t>MAX</w:t>
      </w:r>
      <w:r>
        <w:rPr>
          <w:rFonts w:ascii="Courier New" w:eastAsia="Courier New" w:hAnsi="Courier New" w:cs="Courier New"/>
          <w:color w:val="FF0000"/>
          <w:sz w:val="16"/>
        </w:rPr>
        <w:t>&lt;&lt;</w:t>
      </w:r>
      <w:r>
        <w:rPr>
          <w:rFonts w:ascii="Courier New" w:eastAsia="Courier New" w:hAnsi="Courier New" w:cs="Courier New"/>
          <w:color w:val="0000FF"/>
          <w:sz w:val="16"/>
        </w:rPr>
        <w:t>" number:"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</w:t>
      </w:r>
      <w:r>
        <w:rPr>
          <w:rFonts w:ascii="Courier New" w:eastAsia="Courier New" w:hAnsi="Courier New" w:cs="Courier New"/>
          <w:b/>
          <w:color w:val="0000A0"/>
          <w:sz w:val="16"/>
        </w:rPr>
        <w:t>for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16"/>
        </w:rPr>
        <w:t>i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=</w:t>
      </w:r>
      <w:r>
        <w:rPr>
          <w:rFonts w:ascii="Courier New" w:eastAsia="Courier New" w:hAnsi="Courier New" w:cs="Courier New"/>
          <w:color w:val="F000F0"/>
          <w:sz w:val="16"/>
        </w:rPr>
        <w:t>0</w:t>
      </w:r>
      <w:r>
        <w:rPr>
          <w:rFonts w:ascii="Courier New" w:eastAsia="Courier New" w:hAnsi="Courier New" w:cs="Courier New"/>
          <w:color w:val="FF0000"/>
          <w:sz w:val="16"/>
        </w:rPr>
        <w:t>;</w:t>
      </w:r>
      <w:r>
        <w:rPr>
          <w:rFonts w:ascii="Courier New" w:eastAsia="Courier New" w:hAnsi="Courier New" w:cs="Courier New"/>
          <w:sz w:val="16"/>
        </w:rPr>
        <w:t>i</w:t>
      </w:r>
      <w:r>
        <w:rPr>
          <w:rFonts w:ascii="Courier New" w:eastAsia="Courier New" w:hAnsi="Courier New" w:cs="Courier New"/>
          <w:color w:val="FF0000"/>
          <w:sz w:val="16"/>
        </w:rPr>
        <w:t>&lt;</w:t>
      </w:r>
      <w:proofErr w:type="spellStart"/>
      <w:r>
        <w:rPr>
          <w:rFonts w:ascii="Courier New" w:eastAsia="Courier New" w:hAnsi="Courier New" w:cs="Courier New"/>
          <w:sz w:val="16"/>
        </w:rPr>
        <w:t>MAX</w:t>
      </w:r>
      <w:r>
        <w:rPr>
          <w:rFonts w:ascii="Courier New" w:eastAsia="Courier New" w:hAnsi="Courier New" w:cs="Courier New"/>
          <w:color w:val="FF0000"/>
          <w:sz w:val="16"/>
        </w:rPr>
        <w:t>;</w:t>
      </w:r>
      <w:r>
        <w:rPr>
          <w:rFonts w:ascii="Courier New" w:eastAsia="Courier New" w:hAnsi="Courier New" w:cs="Courier New"/>
          <w:sz w:val="16"/>
        </w:rPr>
        <w:t>i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 xml:space="preserve">++){     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cin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&gt;&gt;</w:t>
      </w:r>
      <w:r>
        <w:rPr>
          <w:rFonts w:ascii="Courier New" w:eastAsia="Courier New" w:hAnsi="Courier New" w:cs="Courier New"/>
          <w:sz w:val="16"/>
        </w:rPr>
        <w:t>number</w:t>
      </w:r>
      <w:r>
        <w:rPr>
          <w:rFonts w:ascii="Courier New" w:eastAsia="Courier New" w:hAnsi="Courier New" w:cs="Courier New"/>
          <w:color w:val="FF0000"/>
          <w:sz w:val="16"/>
        </w:rPr>
        <w:t>[</w:t>
      </w:r>
      <w:proofErr w:type="spellStart"/>
      <w:r>
        <w:rPr>
          <w:rFonts w:ascii="Courier New" w:eastAsia="Courier New" w:hAnsi="Courier New" w:cs="Courier New"/>
          <w:sz w:val="16"/>
        </w:rPr>
        <w:t>i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];         ;     }</w:t>
      </w:r>
    </w:p>
    <w:p w14:paraId="229EDF8D" w14:textId="77777777" w:rsidR="00363B29" w:rsidRDefault="00363B29">
      <w:pPr>
        <w:spacing w:after="29"/>
        <w:ind w:left="-5" w:right="5169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for 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16"/>
        </w:rPr>
        <w:t>i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r>
        <w:rPr>
          <w:rFonts w:ascii="Courier New" w:eastAsia="Courier New" w:hAnsi="Courier New" w:cs="Courier New"/>
          <w:color w:val="FF0000"/>
          <w:sz w:val="16"/>
        </w:rPr>
        <w:t xml:space="preserve">= </w:t>
      </w:r>
      <w:r>
        <w:rPr>
          <w:rFonts w:ascii="Courier New" w:eastAsia="Courier New" w:hAnsi="Courier New" w:cs="Courier New"/>
          <w:color w:val="F000F0"/>
          <w:sz w:val="16"/>
        </w:rPr>
        <w:t>0</w:t>
      </w:r>
      <w:r>
        <w:rPr>
          <w:rFonts w:ascii="Courier New" w:eastAsia="Courier New" w:hAnsi="Courier New" w:cs="Courier New"/>
          <w:color w:val="FF0000"/>
          <w:sz w:val="16"/>
        </w:rPr>
        <w:t xml:space="preserve">; </w:t>
      </w:r>
      <w:proofErr w:type="spellStart"/>
      <w:r>
        <w:rPr>
          <w:rFonts w:ascii="Courier New" w:eastAsia="Courier New" w:hAnsi="Courier New" w:cs="Courier New"/>
          <w:sz w:val="16"/>
        </w:rPr>
        <w:t>i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  <w:r>
        <w:rPr>
          <w:rFonts w:ascii="Courier New" w:eastAsia="Courier New" w:hAnsi="Courier New" w:cs="Courier New"/>
          <w:color w:val="FF0000"/>
          <w:sz w:val="16"/>
        </w:rPr>
        <w:t xml:space="preserve">&lt; </w:t>
      </w:r>
      <w:r>
        <w:rPr>
          <w:rFonts w:ascii="Courier New" w:eastAsia="Courier New" w:hAnsi="Courier New" w:cs="Courier New"/>
          <w:sz w:val="16"/>
        </w:rPr>
        <w:t>MAX</w:t>
      </w:r>
      <w:r>
        <w:rPr>
          <w:rFonts w:ascii="Courier New" w:eastAsia="Courier New" w:hAnsi="Courier New" w:cs="Courier New"/>
          <w:color w:val="FF0000"/>
          <w:sz w:val="16"/>
        </w:rPr>
        <w:t xml:space="preserve">; </w:t>
      </w:r>
      <w:proofErr w:type="spellStart"/>
      <w:r>
        <w:rPr>
          <w:rFonts w:ascii="Courier New" w:eastAsia="Courier New" w:hAnsi="Courier New" w:cs="Courier New"/>
          <w:sz w:val="16"/>
        </w:rPr>
        <w:t>i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 xml:space="preserve">++) {         </w:t>
      </w:r>
      <w:proofErr w:type="spellStart"/>
      <w:r>
        <w:rPr>
          <w:rFonts w:ascii="Courier New" w:eastAsia="Courier New" w:hAnsi="Courier New" w:cs="Courier New"/>
          <w:sz w:val="16"/>
        </w:rPr>
        <w:t>tree</w:t>
      </w:r>
      <w:r>
        <w:rPr>
          <w:rFonts w:ascii="Courier New" w:eastAsia="Courier New" w:hAnsi="Courier New" w:cs="Courier New"/>
          <w:color w:val="FF0000"/>
          <w:sz w:val="16"/>
        </w:rPr>
        <w:t>.</w:t>
      </w:r>
      <w:r>
        <w:rPr>
          <w:rFonts w:ascii="Courier New" w:eastAsia="Courier New" w:hAnsi="Courier New" w:cs="Courier New"/>
          <w:b/>
          <w:color w:val="00A000"/>
          <w:sz w:val="16"/>
        </w:rPr>
        <w:t>insert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number</w:t>
      </w:r>
      <w:r>
        <w:rPr>
          <w:rFonts w:ascii="Courier New" w:eastAsia="Courier New" w:hAnsi="Courier New" w:cs="Courier New"/>
          <w:color w:val="FF0000"/>
          <w:sz w:val="16"/>
        </w:rPr>
        <w:t>[</w:t>
      </w:r>
      <w:proofErr w:type="spellStart"/>
      <w:r>
        <w:rPr>
          <w:rFonts w:ascii="Courier New" w:eastAsia="Courier New" w:hAnsi="Courier New" w:cs="Courier New"/>
          <w:sz w:val="16"/>
        </w:rPr>
        <w:t>i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 xml:space="preserve">]);     }     </w:t>
      </w:r>
      <w:r>
        <w:rPr>
          <w:rFonts w:ascii="Courier New" w:eastAsia="Courier New" w:hAnsi="Courier New" w:cs="Courier New"/>
          <w:sz w:val="16"/>
        </w:rPr>
        <w:t xml:space="preserve">run </w:t>
      </w:r>
      <w:r>
        <w:rPr>
          <w:rFonts w:ascii="Courier New" w:eastAsia="Courier New" w:hAnsi="Courier New" w:cs="Courier New"/>
          <w:color w:val="FF0000"/>
          <w:sz w:val="16"/>
        </w:rPr>
        <w:t xml:space="preserve">= </w:t>
      </w:r>
      <w:r>
        <w:rPr>
          <w:rFonts w:ascii="Courier New" w:eastAsia="Courier New" w:hAnsi="Courier New" w:cs="Courier New"/>
          <w:b/>
          <w:color w:val="0000A0"/>
          <w:sz w:val="16"/>
        </w:rPr>
        <w:t>true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</w:t>
      </w:r>
      <w:r>
        <w:rPr>
          <w:rFonts w:ascii="Courier New" w:eastAsia="Courier New" w:hAnsi="Courier New" w:cs="Courier New"/>
          <w:b/>
          <w:color w:val="0000A0"/>
          <w:sz w:val="16"/>
        </w:rPr>
        <w:t>break</w:t>
      </w:r>
      <w:r>
        <w:rPr>
          <w:rFonts w:ascii="Courier New" w:eastAsia="Courier New" w:hAnsi="Courier New" w:cs="Courier New"/>
          <w:color w:val="FF0000"/>
          <w:sz w:val="16"/>
        </w:rPr>
        <w:t xml:space="preserve">;}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case </w:t>
      </w:r>
      <w:r>
        <w:rPr>
          <w:rFonts w:ascii="Courier New" w:eastAsia="Courier New" w:hAnsi="Courier New" w:cs="Courier New"/>
          <w:color w:val="F000F0"/>
          <w:sz w:val="16"/>
        </w:rPr>
        <w:t>2</w:t>
      </w:r>
      <w:r>
        <w:rPr>
          <w:rFonts w:ascii="Courier New" w:eastAsia="Courier New" w:hAnsi="Courier New" w:cs="Courier New"/>
          <w:color w:val="FF0000"/>
          <w:sz w:val="16"/>
        </w:rPr>
        <w:t xml:space="preserve">:{     </w:t>
      </w:r>
      <w:r>
        <w:rPr>
          <w:rFonts w:ascii="Courier New" w:eastAsia="Courier New" w:hAnsi="Courier New" w:cs="Courier New"/>
          <w:b/>
          <w:color w:val="0000A0"/>
          <w:sz w:val="16"/>
        </w:rPr>
        <w:t>if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run</w:t>
      </w:r>
      <w:r>
        <w:rPr>
          <w:rFonts w:ascii="Courier New" w:eastAsia="Courier New" w:hAnsi="Courier New" w:cs="Courier New"/>
          <w:color w:val="FF0000"/>
          <w:sz w:val="16"/>
        </w:rPr>
        <w:t>==</w:t>
      </w:r>
      <w:r>
        <w:rPr>
          <w:rFonts w:ascii="Courier New" w:eastAsia="Courier New" w:hAnsi="Courier New" w:cs="Courier New"/>
          <w:b/>
          <w:color w:val="0000A0"/>
          <w:sz w:val="16"/>
        </w:rPr>
        <w:t>true</w:t>
      </w:r>
      <w:r>
        <w:rPr>
          <w:rFonts w:ascii="Courier New" w:eastAsia="Courier New" w:hAnsi="Courier New" w:cs="Courier New"/>
          <w:color w:val="FF0000"/>
          <w:sz w:val="16"/>
        </w:rPr>
        <w:t>){</w:t>
      </w:r>
    </w:p>
    <w:p w14:paraId="43F2E9D5" w14:textId="77777777" w:rsidR="00363B29" w:rsidRDefault="00363B29">
      <w:pPr>
        <w:spacing w:after="0" w:line="300" w:lineRule="auto"/>
        <w:ind w:left="-5" w:right="4017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cout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&lt;&lt;</w:t>
      </w:r>
      <w:r>
        <w:rPr>
          <w:rFonts w:ascii="Courier New" w:eastAsia="Courier New" w:hAnsi="Courier New" w:cs="Courier New"/>
          <w:color w:val="0000FF"/>
          <w:sz w:val="16"/>
        </w:rPr>
        <w:t>"Enter data you want to delete: "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cin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&gt;&gt;</w:t>
      </w:r>
      <w:r>
        <w:rPr>
          <w:rFonts w:ascii="Courier New" w:eastAsia="Courier New" w:hAnsi="Courier New" w:cs="Courier New"/>
          <w:sz w:val="16"/>
        </w:rPr>
        <w:t>num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    </w:t>
      </w:r>
      <w:r>
        <w:rPr>
          <w:rFonts w:ascii="Courier New" w:eastAsia="Courier New" w:hAnsi="Courier New" w:cs="Courier New"/>
          <w:b/>
          <w:color w:val="0000A0"/>
          <w:sz w:val="16"/>
        </w:rPr>
        <w:t>if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</w:rPr>
        <w:t>tree</w:t>
      </w:r>
      <w:r>
        <w:rPr>
          <w:rFonts w:ascii="Courier New" w:eastAsia="Courier New" w:hAnsi="Courier New" w:cs="Courier New"/>
          <w:color w:val="FF0000"/>
          <w:sz w:val="16"/>
        </w:rPr>
        <w:t>.</w:t>
      </w:r>
      <w:r>
        <w:rPr>
          <w:rFonts w:ascii="Courier New" w:eastAsia="Courier New" w:hAnsi="Courier New" w:cs="Courier New"/>
          <w:b/>
          <w:color w:val="00A000"/>
          <w:sz w:val="16"/>
        </w:rPr>
        <w:t>search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num</w:t>
      </w:r>
      <w:r>
        <w:rPr>
          <w:rFonts w:ascii="Courier New" w:eastAsia="Courier New" w:hAnsi="Courier New" w:cs="Courier New"/>
          <w:color w:val="FF0000"/>
          <w:sz w:val="16"/>
        </w:rPr>
        <w:t xml:space="preserve">)){         </w:t>
      </w:r>
      <w:proofErr w:type="spellStart"/>
      <w:r>
        <w:rPr>
          <w:rFonts w:ascii="Courier New" w:eastAsia="Courier New" w:hAnsi="Courier New" w:cs="Courier New"/>
          <w:sz w:val="16"/>
        </w:rPr>
        <w:t>tree</w:t>
      </w:r>
      <w:r>
        <w:rPr>
          <w:rFonts w:ascii="Courier New" w:eastAsia="Courier New" w:hAnsi="Courier New" w:cs="Courier New"/>
          <w:color w:val="FF0000"/>
          <w:sz w:val="16"/>
        </w:rPr>
        <w:t>.</w:t>
      </w:r>
      <w:r>
        <w:rPr>
          <w:rFonts w:ascii="Courier New" w:eastAsia="Courier New" w:hAnsi="Courier New" w:cs="Courier New"/>
          <w:sz w:val="16"/>
        </w:rPr>
        <w:t>deleteData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num</w:t>
      </w:r>
      <w:r>
        <w:rPr>
          <w:rFonts w:ascii="Courier New" w:eastAsia="Courier New" w:hAnsi="Courier New" w:cs="Courier New"/>
          <w:color w:val="FF0000"/>
          <w:sz w:val="16"/>
        </w:rPr>
        <w:t xml:space="preserve">);     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cout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&lt;&lt;</w:t>
      </w:r>
      <w:r>
        <w:rPr>
          <w:rFonts w:ascii="Courier New" w:eastAsia="Courier New" w:hAnsi="Courier New" w:cs="Courier New"/>
          <w:color w:val="0000FF"/>
          <w:sz w:val="16"/>
        </w:rPr>
        <w:t>"data deleted\n"</w:t>
      </w:r>
      <w:r>
        <w:rPr>
          <w:rFonts w:ascii="Courier New" w:eastAsia="Courier New" w:hAnsi="Courier New" w:cs="Courier New"/>
          <w:color w:val="FF0000"/>
          <w:sz w:val="16"/>
        </w:rPr>
        <w:t xml:space="preserve">;}         </w:t>
      </w:r>
      <w:r>
        <w:rPr>
          <w:rFonts w:ascii="Courier New" w:eastAsia="Courier New" w:hAnsi="Courier New" w:cs="Courier New"/>
          <w:b/>
          <w:color w:val="0000A0"/>
          <w:sz w:val="16"/>
        </w:rPr>
        <w:t>else</w:t>
      </w:r>
    </w:p>
    <w:p w14:paraId="59016067" w14:textId="77777777" w:rsidR="00363B29" w:rsidRDefault="00363B29">
      <w:pPr>
        <w:spacing w:after="228" w:line="300" w:lineRule="auto"/>
        <w:ind w:left="-5" w:right="4017" w:hanging="10"/>
      </w:pPr>
      <w:r>
        <w:rPr>
          <w:rFonts w:ascii="Courier New" w:eastAsia="Courier New" w:hAnsi="Courier New" w:cs="Courier New"/>
          <w:b/>
          <w:color w:val="0000A0"/>
          <w:sz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cout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&lt;&lt;</w:t>
      </w:r>
      <w:r>
        <w:rPr>
          <w:rFonts w:ascii="Courier New" w:eastAsia="Courier New" w:hAnsi="Courier New" w:cs="Courier New"/>
          <w:color w:val="0000FF"/>
          <w:sz w:val="16"/>
        </w:rPr>
        <w:t>"data not found\n"</w:t>
      </w:r>
      <w:r>
        <w:rPr>
          <w:rFonts w:ascii="Courier New" w:eastAsia="Courier New" w:hAnsi="Courier New" w:cs="Courier New"/>
          <w:color w:val="FF0000"/>
          <w:sz w:val="16"/>
        </w:rPr>
        <w:t>;</w:t>
      </w:r>
    </w:p>
    <w:p w14:paraId="24DC28F6" w14:textId="77777777" w:rsidR="00363B29" w:rsidRDefault="00363B29">
      <w:pPr>
        <w:spacing w:after="0" w:line="300" w:lineRule="auto"/>
        <w:ind w:left="-5" w:right="7296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    </w:t>
      </w:r>
      <w:r>
        <w:rPr>
          <w:rFonts w:ascii="Courier New" w:eastAsia="Courier New" w:hAnsi="Courier New" w:cs="Courier New"/>
          <w:b/>
          <w:color w:val="0000A0"/>
          <w:sz w:val="16"/>
        </w:rPr>
        <w:t>break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}     </w:t>
      </w:r>
      <w:r>
        <w:rPr>
          <w:rFonts w:ascii="Courier New" w:eastAsia="Courier New" w:hAnsi="Courier New" w:cs="Courier New"/>
          <w:b/>
          <w:color w:val="0000A0"/>
          <w:sz w:val="16"/>
        </w:rPr>
        <w:t>else</w:t>
      </w:r>
    </w:p>
    <w:p w14:paraId="2D1C1B2B" w14:textId="77777777" w:rsidR="00363B29" w:rsidRDefault="00363B29">
      <w:pPr>
        <w:spacing w:after="228" w:line="300" w:lineRule="auto"/>
        <w:ind w:left="-5" w:right="4896" w:hanging="10"/>
      </w:pPr>
      <w:r>
        <w:rPr>
          <w:rFonts w:ascii="Courier New" w:eastAsia="Courier New" w:hAnsi="Courier New" w:cs="Courier New"/>
          <w:b/>
          <w:color w:val="0000A0"/>
          <w:sz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cout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&lt;&lt;</w:t>
      </w:r>
      <w:r>
        <w:rPr>
          <w:rFonts w:ascii="Courier New" w:eastAsia="Courier New" w:hAnsi="Courier New" w:cs="Courier New"/>
          <w:color w:val="0000FF"/>
          <w:sz w:val="16"/>
        </w:rPr>
        <w:t>"Insert Numbers first\n"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</w:t>
      </w:r>
      <w:r>
        <w:rPr>
          <w:rFonts w:ascii="Courier New" w:eastAsia="Courier New" w:hAnsi="Courier New" w:cs="Courier New"/>
          <w:b/>
          <w:color w:val="0000A0"/>
          <w:sz w:val="16"/>
        </w:rPr>
        <w:t>break</w:t>
      </w:r>
      <w:r>
        <w:rPr>
          <w:rFonts w:ascii="Courier New" w:eastAsia="Courier New" w:hAnsi="Courier New" w:cs="Courier New"/>
          <w:color w:val="FF0000"/>
          <w:sz w:val="16"/>
        </w:rPr>
        <w:t xml:space="preserve">;}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case </w:t>
      </w:r>
      <w:r>
        <w:rPr>
          <w:rFonts w:ascii="Courier New" w:eastAsia="Courier New" w:hAnsi="Courier New" w:cs="Courier New"/>
          <w:color w:val="F000F0"/>
          <w:sz w:val="16"/>
        </w:rPr>
        <w:t>3</w:t>
      </w:r>
      <w:r>
        <w:rPr>
          <w:rFonts w:ascii="Courier New" w:eastAsia="Courier New" w:hAnsi="Courier New" w:cs="Courier New"/>
          <w:color w:val="FF0000"/>
          <w:sz w:val="16"/>
        </w:rPr>
        <w:t xml:space="preserve">:{     </w:t>
      </w:r>
      <w:r>
        <w:rPr>
          <w:rFonts w:ascii="Courier New" w:eastAsia="Courier New" w:hAnsi="Courier New" w:cs="Courier New"/>
          <w:b/>
          <w:color w:val="0000A0"/>
          <w:sz w:val="16"/>
        </w:rPr>
        <w:t>if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run</w:t>
      </w:r>
      <w:r>
        <w:rPr>
          <w:rFonts w:ascii="Courier New" w:eastAsia="Courier New" w:hAnsi="Courier New" w:cs="Courier New"/>
          <w:color w:val="FF0000"/>
          <w:sz w:val="16"/>
        </w:rPr>
        <w:t>==</w:t>
      </w:r>
      <w:r>
        <w:rPr>
          <w:rFonts w:ascii="Courier New" w:eastAsia="Courier New" w:hAnsi="Courier New" w:cs="Courier New"/>
          <w:b/>
          <w:color w:val="0000A0"/>
          <w:sz w:val="16"/>
        </w:rPr>
        <w:t>true</w:t>
      </w:r>
      <w:r>
        <w:rPr>
          <w:rFonts w:ascii="Courier New" w:eastAsia="Courier New" w:hAnsi="Courier New" w:cs="Courier New"/>
          <w:color w:val="FF0000"/>
          <w:sz w:val="16"/>
        </w:rPr>
        <w:t xml:space="preserve">){ 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cout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&lt;&lt;</w:t>
      </w:r>
      <w:r>
        <w:rPr>
          <w:rFonts w:ascii="Courier New" w:eastAsia="Courier New" w:hAnsi="Courier New" w:cs="Courier New"/>
          <w:color w:val="0000FF"/>
          <w:sz w:val="16"/>
        </w:rPr>
        <w:t>"search number: "</w:t>
      </w:r>
      <w:r>
        <w:rPr>
          <w:rFonts w:ascii="Courier New" w:eastAsia="Courier New" w:hAnsi="Courier New" w:cs="Courier New"/>
          <w:color w:val="FF0000"/>
          <w:sz w:val="16"/>
        </w:rPr>
        <w:t>;</w:t>
      </w:r>
    </w:p>
    <w:p w14:paraId="2A4B0422" w14:textId="77777777" w:rsidR="00363B29" w:rsidRDefault="00363B29">
      <w:pPr>
        <w:spacing w:after="228" w:line="300" w:lineRule="auto"/>
        <w:ind w:left="-5" w:right="4896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cin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&gt;&gt;</w:t>
      </w:r>
      <w:r>
        <w:rPr>
          <w:rFonts w:ascii="Courier New" w:eastAsia="Courier New" w:hAnsi="Courier New" w:cs="Courier New"/>
          <w:sz w:val="16"/>
        </w:rPr>
        <w:t>num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</w:t>
      </w:r>
      <w:r>
        <w:rPr>
          <w:rFonts w:ascii="Courier New" w:eastAsia="Courier New" w:hAnsi="Courier New" w:cs="Courier New"/>
          <w:b/>
          <w:color w:val="0000A0"/>
          <w:sz w:val="16"/>
        </w:rPr>
        <w:t>if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</w:rPr>
        <w:t>tree</w:t>
      </w:r>
      <w:r>
        <w:rPr>
          <w:rFonts w:ascii="Courier New" w:eastAsia="Courier New" w:hAnsi="Courier New" w:cs="Courier New"/>
          <w:color w:val="FF0000"/>
          <w:sz w:val="16"/>
        </w:rPr>
        <w:t>.</w:t>
      </w:r>
      <w:r>
        <w:rPr>
          <w:rFonts w:ascii="Courier New" w:eastAsia="Courier New" w:hAnsi="Courier New" w:cs="Courier New"/>
          <w:b/>
          <w:color w:val="00A000"/>
          <w:sz w:val="16"/>
        </w:rPr>
        <w:t>search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num</w:t>
      </w:r>
      <w:r>
        <w:rPr>
          <w:rFonts w:ascii="Courier New" w:eastAsia="Courier New" w:hAnsi="Courier New" w:cs="Courier New"/>
          <w:color w:val="FF0000"/>
          <w:sz w:val="16"/>
        </w:rPr>
        <w:t xml:space="preserve">)) 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cout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&lt;&lt;</w:t>
      </w:r>
      <w:r>
        <w:rPr>
          <w:rFonts w:ascii="Courier New" w:eastAsia="Courier New" w:hAnsi="Courier New" w:cs="Courier New"/>
          <w:sz w:val="16"/>
        </w:rPr>
        <w:t>num</w:t>
      </w:r>
      <w:r>
        <w:rPr>
          <w:rFonts w:ascii="Courier New" w:eastAsia="Courier New" w:hAnsi="Courier New" w:cs="Courier New"/>
          <w:color w:val="FF0000"/>
          <w:sz w:val="16"/>
        </w:rPr>
        <w:t>&lt;&lt;</w:t>
      </w:r>
      <w:r>
        <w:rPr>
          <w:rFonts w:ascii="Courier New" w:eastAsia="Courier New" w:hAnsi="Courier New" w:cs="Courier New"/>
          <w:color w:val="0000FF"/>
          <w:sz w:val="16"/>
        </w:rPr>
        <w:t>" is found\n"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else 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cout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&lt;&lt;</w:t>
      </w:r>
      <w:r>
        <w:rPr>
          <w:rFonts w:ascii="Courier New" w:eastAsia="Courier New" w:hAnsi="Courier New" w:cs="Courier New"/>
          <w:sz w:val="16"/>
        </w:rPr>
        <w:t>num</w:t>
      </w:r>
      <w:r>
        <w:rPr>
          <w:rFonts w:ascii="Courier New" w:eastAsia="Courier New" w:hAnsi="Courier New" w:cs="Courier New"/>
          <w:color w:val="FF0000"/>
          <w:sz w:val="16"/>
        </w:rPr>
        <w:t>&lt;&lt;</w:t>
      </w:r>
      <w:r>
        <w:rPr>
          <w:rFonts w:ascii="Courier New" w:eastAsia="Courier New" w:hAnsi="Courier New" w:cs="Courier New"/>
          <w:color w:val="0000FF"/>
          <w:sz w:val="16"/>
        </w:rPr>
        <w:t>" not found\n"</w:t>
      </w:r>
      <w:r>
        <w:rPr>
          <w:rFonts w:ascii="Courier New" w:eastAsia="Courier New" w:hAnsi="Courier New" w:cs="Courier New"/>
          <w:color w:val="FF0000"/>
          <w:sz w:val="16"/>
        </w:rPr>
        <w:t xml:space="preserve">;}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else     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cout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&lt;&lt;</w:t>
      </w:r>
      <w:r>
        <w:rPr>
          <w:rFonts w:ascii="Courier New" w:eastAsia="Courier New" w:hAnsi="Courier New" w:cs="Courier New"/>
          <w:color w:val="0000FF"/>
          <w:sz w:val="16"/>
        </w:rPr>
        <w:t>"Insert Numbers first\n"</w:t>
      </w:r>
      <w:r>
        <w:rPr>
          <w:rFonts w:ascii="Courier New" w:eastAsia="Courier New" w:hAnsi="Courier New" w:cs="Courier New"/>
          <w:color w:val="FF0000"/>
          <w:sz w:val="16"/>
        </w:rPr>
        <w:t>;</w:t>
      </w:r>
    </w:p>
    <w:p w14:paraId="1AEA5915" w14:textId="77777777" w:rsidR="00363B29" w:rsidRDefault="00363B29">
      <w:pPr>
        <w:spacing w:after="228" w:line="300" w:lineRule="auto"/>
        <w:ind w:left="-5" w:right="4896" w:hanging="10"/>
      </w:pPr>
      <w:r>
        <w:rPr>
          <w:rFonts w:ascii="Courier New" w:eastAsia="Courier New" w:hAnsi="Courier New" w:cs="Courier New"/>
          <w:color w:val="FF0000"/>
          <w:sz w:val="16"/>
        </w:rPr>
        <w:t xml:space="preserve">    </w:t>
      </w:r>
      <w:r>
        <w:rPr>
          <w:rFonts w:ascii="Courier New" w:eastAsia="Courier New" w:hAnsi="Courier New" w:cs="Courier New"/>
          <w:b/>
          <w:color w:val="0000A0"/>
          <w:sz w:val="16"/>
        </w:rPr>
        <w:t>break</w:t>
      </w:r>
      <w:r>
        <w:rPr>
          <w:rFonts w:ascii="Courier New" w:eastAsia="Courier New" w:hAnsi="Courier New" w:cs="Courier New"/>
          <w:color w:val="FF0000"/>
          <w:sz w:val="16"/>
        </w:rPr>
        <w:t xml:space="preserve">;}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case </w:t>
      </w:r>
      <w:r>
        <w:rPr>
          <w:rFonts w:ascii="Courier New" w:eastAsia="Courier New" w:hAnsi="Courier New" w:cs="Courier New"/>
          <w:color w:val="F000F0"/>
          <w:sz w:val="16"/>
        </w:rPr>
        <w:t>4</w:t>
      </w:r>
      <w:r>
        <w:rPr>
          <w:rFonts w:ascii="Courier New" w:eastAsia="Courier New" w:hAnsi="Courier New" w:cs="Courier New"/>
          <w:color w:val="FF0000"/>
          <w:sz w:val="16"/>
        </w:rPr>
        <w:t xml:space="preserve">:{     </w:t>
      </w:r>
      <w:r>
        <w:rPr>
          <w:rFonts w:ascii="Courier New" w:eastAsia="Courier New" w:hAnsi="Courier New" w:cs="Courier New"/>
          <w:b/>
          <w:color w:val="0000A0"/>
          <w:sz w:val="16"/>
        </w:rPr>
        <w:t>if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run</w:t>
      </w:r>
      <w:r>
        <w:rPr>
          <w:rFonts w:ascii="Courier New" w:eastAsia="Courier New" w:hAnsi="Courier New" w:cs="Courier New"/>
          <w:color w:val="FF0000"/>
          <w:sz w:val="16"/>
        </w:rPr>
        <w:t>==</w:t>
      </w:r>
      <w:r>
        <w:rPr>
          <w:rFonts w:ascii="Courier New" w:eastAsia="Courier New" w:hAnsi="Courier New" w:cs="Courier New"/>
          <w:b/>
          <w:color w:val="0000A0"/>
          <w:sz w:val="16"/>
        </w:rPr>
        <w:t>true</w:t>
      </w:r>
      <w:r>
        <w:rPr>
          <w:rFonts w:ascii="Courier New" w:eastAsia="Courier New" w:hAnsi="Courier New" w:cs="Courier New"/>
          <w:color w:val="FF0000"/>
          <w:sz w:val="16"/>
        </w:rPr>
        <w:t xml:space="preserve">){ 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cout</w:t>
      </w:r>
      <w:proofErr w:type="spellEnd"/>
      <w:r>
        <w:rPr>
          <w:rFonts w:ascii="Courier New" w:eastAsia="Courier New" w:hAnsi="Courier New" w:cs="Courier New"/>
          <w:b/>
          <w:color w:val="00A000"/>
          <w:sz w:val="16"/>
        </w:rPr>
        <w:t xml:space="preserve"> </w:t>
      </w:r>
      <w:r>
        <w:rPr>
          <w:rFonts w:ascii="Courier New" w:eastAsia="Courier New" w:hAnsi="Courier New" w:cs="Courier New"/>
          <w:color w:val="FF0000"/>
          <w:sz w:val="16"/>
        </w:rPr>
        <w:t xml:space="preserve">&lt;&lt; </w:t>
      </w:r>
      <w:r>
        <w:rPr>
          <w:rFonts w:ascii="Courier New" w:eastAsia="Courier New" w:hAnsi="Courier New" w:cs="Courier New"/>
          <w:color w:val="0000FF"/>
          <w:sz w:val="16"/>
        </w:rPr>
        <w:t>"</w:t>
      </w:r>
      <w:proofErr w:type="spellStart"/>
      <w:r>
        <w:rPr>
          <w:rFonts w:ascii="Courier New" w:eastAsia="Courier New" w:hAnsi="Courier New" w:cs="Courier New"/>
          <w:color w:val="0000FF"/>
          <w:sz w:val="16"/>
        </w:rPr>
        <w:t>Inorder</w:t>
      </w:r>
      <w:proofErr w:type="spellEnd"/>
      <w:r>
        <w:rPr>
          <w:rFonts w:ascii="Courier New" w:eastAsia="Courier New" w:hAnsi="Courier New" w:cs="Courier New"/>
          <w:color w:val="0000FF"/>
          <w:sz w:val="16"/>
        </w:rPr>
        <w:t xml:space="preserve"> Traversal: "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</w:t>
      </w:r>
      <w:proofErr w:type="spellStart"/>
      <w:r>
        <w:rPr>
          <w:rFonts w:ascii="Courier New" w:eastAsia="Courier New" w:hAnsi="Courier New" w:cs="Courier New"/>
          <w:sz w:val="16"/>
        </w:rPr>
        <w:t>tree</w:t>
      </w:r>
      <w:r>
        <w:rPr>
          <w:rFonts w:ascii="Courier New" w:eastAsia="Courier New" w:hAnsi="Courier New" w:cs="Courier New"/>
          <w:color w:val="FF0000"/>
          <w:sz w:val="16"/>
        </w:rPr>
        <w:t>.</w:t>
      </w:r>
      <w:r>
        <w:rPr>
          <w:rFonts w:ascii="Courier New" w:eastAsia="Courier New" w:hAnsi="Courier New" w:cs="Courier New"/>
          <w:sz w:val="16"/>
        </w:rPr>
        <w:t>printInorder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 xml:space="preserve">();}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else     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cout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&lt;&lt;</w:t>
      </w:r>
      <w:r>
        <w:rPr>
          <w:rFonts w:ascii="Courier New" w:eastAsia="Courier New" w:hAnsi="Courier New" w:cs="Courier New"/>
          <w:color w:val="0000FF"/>
          <w:sz w:val="16"/>
        </w:rPr>
        <w:t>"Insert Numbers first\n"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</w:t>
      </w:r>
      <w:r>
        <w:rPr>
          <w:rFonts w:ascii="Courier New" w:eastAsia="Courier New" w:hAnsi="Courier New" w:cs="Courier New"/>
          <w:b/>
          <w:color w:val="0000A0"/>
          <w:sz w:val="16"/>
        </w:rPr>
        <w:t>break</w:t>
      </w:r>
      <w:r>
        <w:rPr>
          <w:rFonts w:ascii="Courier New" w:eastAsia="Courier New" w:hAnsi="Courier New" w:cs="Courier New"/>
          <w:color w:val="FF0000"/>
          <w:sz w:val="16"/>
        </w:rPr>
        <w:t xml:space="preserve">;}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case </w:t>
      </w:r>
      <w:r>
        <w:rPr>
          <w:rFonts w:ascii="Courier New" w:eastAsia="Courier New" w:hAnsi="Courier New" w:cs="Courier New"/>
          <w:color w:val="F000F0"/>
          <w:sz w:val="16"/>
        </w:rPr>
        <w:t>5</w:t>
      </w:r>
      <w:r>
        <w:rPr>
          <w:rFonts w:ascii="Courier New" w:eastAsia="Courier New" w:hAnsi="Courier New" w:cs="Courier New"/>
          <w:color w:val="FF0000"/>
          <w:sz w:val="16"/>
        </w:rPr>
        <w:t xml:space="preserve">:{     </w:t>
      </w:r>
      <w:r>
        <w:rPr>
          <w:rFonts w:ascii="Courier New" w:eastAsia="Courier New" w:hAnsi="Courier New" w:cs="Courier New"/>
          <w:b/>
          <w:color w:val="0000A0"/>
          <w:sz w:val="16"/>
        </w:rPr>
        <w:t>if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run</w:t>
      </w:r>
      <w:r>
        <w:rPr>
          <w:rFonts w:ascii="Courier New" w:eastAsia="Courier New" w:hAnsi="Courier New" w:cs="Courier New"/>
          <w:color w:val="FF0000"/>
          <w:sz w:val="16"/>
        </w:rPr>
        <w:t>==</w:t>
      </w:r>
      <w:r>
        <w:rPr>
          <w:rFonts w:ascii="Courier New" w:eastAsia="Courier New" w:hAnsi="Courier New" w:cs="Courier New"/>
          <w:b/>
          <w:color w:val="0000A0"/>
          <w:sz w:val="16"/>
        </w:rPr>
        <w:t>true</w:t>
      </w:r>
      <w:r>
        <w:rPr>
          <w:rFonts w:ascii="Courier New" w:eastAsia="Courier New" w:hAnsi="Courier New" w:cs="Courier New"/>
          <w:color w:val="FF0000"/>
          <w:sz w:val="16"/>
        </w:rPr>
        <w:t xml:space="preserve">){ 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cout</w:t>
      </w:r>
      <w:proofErr w:type="spellEnd"/>
      <w:r>
        <w:rPr>
          <w:rFonts w:ascii="Courier New" w:eastAsia="Courier New" w:hAnsi="Courier New" w:cs="Courier New"/>
          <w:b/>
          <w:color w:val="00A000"/>
          <w:sz w:val="16"/>
        </w:rPr>
        <w:t xml:space="preserve"> </w:t>
      </w:r>
      <w:r>
        <w:rPr>
          <w:rFonts w:ascii="Courier New" w:eastAsia="Courier New" w:hAnsi="Courier New" w:cs="Courier New"/>
          <w:color w:val="FF0000"/>
          <w:sz w:val="16"/>
        </w:rPr>
        <w:t xml:space="preserve">&lt;&lt; </w:t>
      </w:r>
      <w:r>
        <w:rPr>
          <w:rFonts w:ascii="Courier New" w:eastAsia="Courier New" w:hAnsi="Courier New" w:cs="Courier New"/>
          <w:color w:val="0000FF"/>
          <w:sz w:val="16"/>
        </w:rPr>
        <w:t>"Post-order Traversal: "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</w:t>
      </w:r>
      <w:proofErr w:type="spellStart"/>
      <w:r>
        <w:rPr>
          <w:rFonts w:ascii="Courier New" w:eastAsia="Courier New" w:hAnsi="Courier New" w:cs="Courier New"/>
          <w:sz w:val="16"/>
        </w:rPr>
        <w:t>tree</w:t>
      </w:r>
      <w:r>
        <w:rPr>
          <w:rFonts w:ascii="Courier New" w:eastAsia="Courier New" w:hAnsi="Courier New" w:cs="Courier New"/>
          <w:color w:val="FF0000"/>
          <w:sz w:val="16"/>
        </w:rPr>
        <w:t>.</w:t>
      </w:r>
      <w:r>
        <w:rPr>
          <w:rFonts w:ascii="Courier New" w:eastAsia="Courier New" w:hAnsi="Courier New" w:cs="Courier New"/>
          <w:sz w:val="16"/>
        </w:rPr>
        <w:t>printpostorder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 xml:space="preserve">();}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else     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cout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&lt;&lt;</w:t>
      </w:r>
      <w:r>
        <w:rPr>
          <w:rFonts w:ascii="Courier New" w:eastAsia="Courier New" w:hAnsi="Courier New" w:cs="Courier New"/>
          <w:color w:val="0000FF"/>
          <w:sz w:val="16"/>
        </w:rPr>
        <w:t>"Insert Numbers first\n"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</w:t>
      </w:r>
      <w:r>
        <w:rPr>
          <w:rFonts w:ascii="Courier New" w:eastAsia="Courier New" w:hAnsi="Courier New" w:cs="Courier New"/>
          <w:b/>
          <w:color w:val="0000A0"/>
          <w:sz w:val="16"/>
        </w:rPr>
        <w:t>break</w:t>
      </w:r>
      <w:r>
        <w:rPr>
          <w:rFonts w:ascii="Courier New" w:eastAsia="Courier New" w:hAnsi="Courier New" w:cs="Courier New"/>
          <w:color w:val="FF0000"/>
          <w:sz w:val="16"/>
        </w:rPr>
        <w:t xml:space="preserve">;}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case </w:t>
      </w:r>
      <w:r>
        <w:rPr>
          <w:rFonts w:ascii="Courier New" w:eastAsia="Courier New" w:hAnsi="Courier New" w:cs="Courier New"/>
          <w:color w:val="F000F0"/>
          <w:sz w:val="16"/>
        </w:rPr>
        <w:t>6</w:t>
      </w:r>
      <w:r>
        <w:rPr>
          <w:rFonts w:ascii="Courier New" w:eastAsia="Courier New" w:hAnsi="Courier New" w:cs="Courier New"/>
          <w:color w:val="FF0000"/>
          <w:sz w:val="16"/>
        </w:rPr>
        <w:t xml:space="preserve">:{     </w:t>
      </w:r>
      <w:r>
        <w:rPr>
          <w:rFonts w:ascii="Courier New" w:eastAsia="Courier New" w:hAnsi="Courier New" w:cs="Courier New"/>
          <w:b/>
          <w:color w:val="0000A0"/>
          <w:sz w:val="16"/>
        </w:rPr>
        <w:t>if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run</w:t>
      </w:r>
      <w:r>
        <w:rPr>
          <w:rFonts w:ascii="Courier New" w:eastAsia="Courier New" w:hAnsi="Courier New" w:cs="Courier New"/>
          <w:color w:val="FF0000"/>
          <w:sz w:val="16"/>
        </w:rPr>
        <w:t>==</w:t>
      </w:r>
      <w:r>
        <w:rPr>
          <w:rFonts w:ascii="Courier New" w:eastAsia="Courier New" w:hAnsi="Courier New" w:cs="Courier New"/>
          <w:b/>
          <w:color w:val="0000A0"/>
          <w:sz w:val="16"/>
        </w:rPr>
        <w:t>true</w:t>
      </w:r>
      <w:r>
        <w:rPr>
          <w:rFonts w:ascii="Courier New" w:eastAsia="Courier New" w:hAnsi="Courier New" w:cs="Courier New"/>
          <w:color w:val="FF0000"/>
          <w:sz w:val="16"/>
        </w:rPr>
        <w:t xml:space="preserve">){ 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cout</w:t>
      </w:r>
      <w:proofErr w:type="spellEnd"/>
      <w:r>
        <w:rPr>
          <w:rFonts w:ascii="Courier New" w:eastAsia="Courier New" w:hAnsi="Courier New" w:cs="Courier New"/>
          <w:b/>
          <w:color w:val="00A000"/>
          <w:sz w:val="16"/>
        </w:rPr>
        <w:t xml:space="preserve"> </w:t>
      </w:r>
      <w:r>
        <w:rPr>
          <w:rFonts w:ascii="Courier New" w:eastAsia="Courier New" w:hAnsi="Courier New" w:cs="Courier New"/>
          <w:color w:val="FF0000"/>
          <w:sz w:val="16"/>
        </w:rPr>
        <w:t xml:space="preserve">&lt;&lt; </w:t>
      </w:r>
      <w:r>
        <w:rPr>
          <w:rFonts w:ascii="Courier New" w:eastAsia="Courier New" w:hAnsi="Courier New" w:cs="Courier New"/>
          <w:color w:val="0000FF"/>
          <w:sz w:val="16"/>
        </w:rPr>
        <w:t>"Pre-order Traversal: "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</w:t>
      </w:r>
      <w:proofErr w:type="spellStart"/>
      <w:r>
        <w:rPr>
          <w:rFonts w:ascii="Courier New" w:eastAsia="Courier New" w:hAnsi="Courier New" w:cs="Courier New"/>
          <w:sz w:val="16"/>
        </w:rPr>
        <w:t>tree</w:t>
      </w:r>
      <w:r>
        <w:rPr>
          <w:rFonts w:ascii="Courier New" w:eastAsia="Courier New" w:hAnsi="Courier New" w:cs="Courier New"/>
          <w:color w:val="FF0000"/>
          <w:sz w:val="16"/>
        </w:rPr>
        <w:t>.</w:t>
      </w:r>
      <w:r>
        <w:rPr>
          <w:rFonts w:ascii="Courier New" w:eastAsia="Courier New" w:hAnsi="Courier New" w:cs="Courier New"/>
          <w:sz w:val="16"/>
        </w:rPr>
        <w:t>printPreorder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 xml:space="preserve">();}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else     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cout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&lt;&lt;</w:t>
      </w:r>
      <w:r>
        <w:rPr>
          <w:rFonts w:ascii="Courier New" w:eastAsia="Courier New" w:hAnsi="Courier New" w:cs="Courier New"/>
          <w:color w:val="0000FF"/>
          <w:sz w:val="16"/>
        </w:rPr>
        <w:t>"Insert Numbers first\n"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</w:t>
      </w:r>
      <w:r>
        <w:rPr>
          <w:rFonts w:ascii="Courier New" w:eastAsia="Courier New" w:hAnsi="Courier New" w:cs="Courier New"/>
          <w:b/>
          <w:color w:val="0000A0"/>
          <w:sz w:val="16"/>
        </w:rPr>
        <w:t>break</w:t>
      </w:r>
      <w:r>
        <w:rPr>
          <w:rFonts w:ascii="Courier New" w:eastAsia="Courier New" w:hAnsi="Courier New" w:cs="Courier New"/>
          <w:color w:val="FF0000"/>
          <w:sz w:val="16"/>
        </w:rPr>
        <w:t xml:space="preserve">;}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case </w:t>
      </w:r>
      <w:r>
        <w:rPr>
          <w:rFonts w:ascii="Courier New" w:eastAsia="Courier New" w:hAnsi="Courier New" w:cs="Courier New"/>
          <w:color w:val="F000F0"/>
          <w:sz w:val="16"/>
        </w:rPr>
        <w:t>7</w:t>
      </w:r>
      <w:r>
        <w:rPr>
          <w:rFonts w:ascii="Courier New" w:eastAsia="Courier New" w:hAnsi="Courier New" w:cs="Courier New"/>
          <w:color w:val="FF0000"/>
          <w:sz w:val="16"/>
        </w:rPr>
        <w:t xml:space="preserve">:{     </w:t>
      </w:r>
      <w:r>
        <w:rPr>
          <w:rFonts w:ascii="Courier New" w:eastAsia="Courier New" w:hAnsi="Courier New" w:cs="Courier New"/>
          <w:b/>
          <w:color w:val="0000A0"/>
          <w:sz w:val="16"/>
        </w:rPr>
        <w:t>if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sz w:val="16"/>
        </w:rPr>
        <w:t>run</w:t>
      </w:r>
      <w:r>
        <w:rPr>
          <w:rFonts w:ascii="Courier New" w:eastAsia="Courier New" w:hAnsi="Courier New" w:cs="Courier New"/>
          <w:color w:val="FF0000"/>
          <w:sz w:val="16"/>
        </w:rPr>
        <w:t>==</w:t>
      </w:r>
      <w:r>
        <w:rPr>
          <w:rFonts w:ascii="Courier New" w:eastAsia="Courier New" w:hAnsi="Courier New" w:cs="Courier New"/>
          <w:b/>
          <w:color w:val="0000A0"/>
          <w:sz w:val="16"/>
        </w:rPr>
        <w:t>true</w:t>
      </w:r>
      <w:r>
        <w:rPr>
          <w:rFonts w:ascii="Courier New" w:eastAsia="Courier New" w:hAnsi="Courier New" w:cs="Courier New"/>
          <w:color w:val="FF0000"/>
          <w:sz w:val="16"/>
        </w:rPr>
        <w:t xml:space="preserve">){ 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cout</w:t>
      </w:r>
      <w:proofErr w:type="spellEnd"/>
      <w:r>
        <w:rPr>
          <w:rFonts w:ascii="Courier New" w:eastAsia="Courier New" w:hAnsi="Courier New" w:cs="Courier New"/>
          <w:b/>
          <w:color w:val="00A000"/>
          <w:sz w:val="16"/>
        </w:rPr>
        <w:t xml:space="preserve"> </w:t>
      </w:r>
      <w:r>
        <w:rPr>
          <w:rFonts w:ascii="Courier New" w:eastAsia="Courier New" w:hAnsi="Courier New" w:cs="Courier New"/>
          <w:color w:val="FF0000"/>
          <w:sz w:val="16"/>
        </w:rPr>
        <w:t xml:space="preserve">&lt;&lt; </w:t>
      </w:r>
      <w:r>
        <w:rPr>
          <w:rFonts w:ascii="Courier New" w:eastAsia="Courier New" w:hAnsi="Courier New" w:cs="Courier New"/>
          <w:color w:val="0000FF"/>
          <w:sz w:val="16"/>
        </w:rPr>
        <w:t>"Level-order Traversal: "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</w:t>
      </w:r>
      <w:proofErr w:type="spellStart"/>
      <w:r>
        <w:rPr>
          <w:rFonts w:ascii="Courier New" w:eastAsia="Courier New" w:hAnsi="Courier New" w:cs="Courier New"/>
          <w:sz w:val="16"/>
        </w:rPr>
        <w:t>tree</w:t>
      </w:r>
      <w:r>
        <w:rPr>
          <w:rFonts w:ascii="Courier New" w:eastAsia="Courier New" w:hAnsi="Courier New" w:cs="Courier New"/>
          <w:color w:val="FF0000"/>
          <w:sz w:val="16"/>
        </w:rPr>
        <w:t>.</w:t>
      </w:r>
      <w:r>
        <w:rPr>
          <w:rFonts w:ascii="Courier New" w:eastAsia="Courier New" w:hAnsi="Courier New" w:cs="Courier New"/>
          <w:sz w:val="16"/>
        </w:rPr>
        <w:t>printlevelorder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 xml:space="preserve">();}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else     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cout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&lt;&lt;</w:t>
      </w:r>
      <w:r>
        <w:rPr>
          <w:rFonts w:ascii="Courier New" w:eastAsia="Courier New" w:hAnsi="Courier New" w:cs="Courier New"/>
          <w:color w:val="0000FF"/>
          <w:sz w:val="16"/>
        </w:rPr>
        <w:t>"Insert Numbers first\n"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</w:t>
      </w:r>
      <w:r>
        <w:rPr>
          <w:rFonts w:ascii="Courier New" w:eastAsia="Courier New" w:hAnsi="Courier New" w:cs="Courier New"/>
          <w:b/>
          <w:color w:val="0000A0"/>
          <w:sz w:val="16"/>
        </w:rPr>
        <w:t>break</w:t>
      </w:r>
      <w:r>
        <w:rPr>
          <w:rFonts w:ascii="Courier New" w:eastAsia="Courier New" w:hAnsi="Courier New" w:cs="Courier New"/>
          <w:color w:val="FF0000"/>
          <w:sz w:val="16"/>
        </w:rPr>
        <w:t xml:space="preserve">;}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case </w:t>
      </w:r>
      <w:r>
        <w:rPr>
          <w:rFonts w:ascii="Courier New" w:eastAsia="Courier New" w:hAnsi="Courier New" w:cs="Courier New"/>
          <w:color w:val="F000F0"/>
          <w:sz w:val="16"/>
        </w:rPr>
        <w:t>8</w:t>
      </w:r>
      <w:r>
        <w:rPr>
          <w:rFonts w:ascii="Courier New" w:eastAsia="Courier New" w:hAnsi="Courier New" w:cs="Courier New"/>
          <w:color w:val="FF0000"/>
          <w:sz w:val="16"/>
        </w:rPr>
        <w:t xml:space="preserve">:     </w:t>
      </w:r>
      <w:r>
        <w:rPr>
          <w:rFonts w:ascii="Courier New" w:eastAsia="Courier New" w:hAnsi="Courier New" w:cs="Courier New"/>
          <w:b/>
          <w:color w:val="0000A0"/>
          <w:sz w:val="16"/>
        </w:rPr>
        <w:t xml:space="preserve">return </w:t>
      </w:r>
      <w:r>
        <w:rPr>
          <w:rFonts w:ascii="Courier New" w:eastAsia="Courier New" w:hAnsi="Courier New" w:cs="Courier New"/>
          <w:color w:val="F000F0"/>
          <w:sz w:val="16"/>
        </w:rPr>
        <w:t>0</w:t>
      </w:r>
      <w:r>
        <w:rPr>
          <w:rFonts w:ascii="Courier New" w:eastAsia="Courier New" w:hAnsi="Courier New" w:cs="Courier New"/>
          <w:color w:val="FF0000"/>
          <w:sz w:val="16"/>
        </w:rPr>
        <w:t xml:space="preserve">; </w:t>
      </w:r>
      <w:r>
        <w:rPr>
          <w:rFonts w:ascii="Courier New" w:eastAsia="Courier New" w:hAnsi="Courier New" w:cs="Courier New"/>
          <w:b/>
          <w:color w:val="0000A0"/>
          <w:sz w:val="16"/>
        </w:rPr>
        <w:t>default</w:t>
      </w:r>
      <w:r>
        <w:rPr>
          <w:rFonts w:ascii="Courier New" w:eastAsia="Courier New" w:hAnsi="Courier New" w:cs="Courier New"/>
          <w:color w:val="FF0000"/>
          <w:sz w:val="16"/>
        </w:rPr>
        <w:t xml:space="preserve">:     </w:t>
      </w:r>
      <w:proofErr w:type="spellStart"/>
      <w:r>
        <w:rPr>
          <w:rFonts w:ascii="Courier New" w:eastAsia="Courier New" w:hAnsi="Courier New" w:cs="Courier New"/>
          <w:b/>
          <w:color w:val="00A000"/>
          <w:sz w:val="16"/>
        </w:rPr>
        <w:t>cout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>&lt;&lt;</w:t>
      </w:r>
      <w:r>
        <w:rPr>
          <w:rFonts w:ascii="Courier New" w:eastAsia="Courier New" w:hAnsi="Courier New" w:cs="Courier New"/>
          <w:color w:val="0000FF"/>
          <w:sz w:val="16"/>
        </w:rPr>
        <w:t>"Enter correct choice\n"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</w:t>
      </w:r>
      <w:r>
        <w:rPr>
          <w:rFonts w:ascii="Courier New" w:eastAsia="Courier New" w:hAnsi="Courier New" w:cs="Courier New"/>
          <w:b/>
          <w:color w:val="0000A0"/>
          <w:sz w:val="16"/>
        </w:rPr>
        <w:lastRenderedPageBreak/>
        <w:t>break</w:t>
      </w:r>
      <w:r>
        <w:rPr>
          <w:rFonts w:ascii="Courier New" w:eastAsia="Courier New" w:hAnsi="Courier New" w:cs="Courier New"/>
          <w:color w:val="FF0000"/>
          <w:sz w:val="16"/>
        </w:rPr>
        <w:t xml:space="preserve">;     }     </w:t>
      </w:r>
      <w:proofErr w:type="spellStart"/>
      <w:r>
        <w:rPr>
          <w:rFonts w:ascii="Courier New" w:eastAsia="Courier New" w:hAnsi="Courier New" w:cs="Courier New"/>
          <w:sz w:val="16"/>
        </w:rPr>
        <w:t>waitForEnter</w:t>
      </w:r>
      <w:proofErr w:type="spellEnd"/>
      <w:r>
        <w:rPr>
          <w:rFonts w:ascii="Courier New" w:eastAsia="Courier New" w:hAnsi="Courier New" w:cs="Courier New"/>
          <w:color w:val="FF0000"/>
          <w:sz w:val="16"/>
        </w:rPr>
        <w:t xml:space="preserve">();     </w:t>
      </w:r>
      <w:r>
        <w:rPr>
          <w:rFonts w:ascii="Courier New" w:eastAsia="Courier New" w:hAnsi="Courier New" w:cs="Courier New"/>
          <w:sz w:val="16"/>
        </w:rPr>
        <w:t>system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color w:val="0000FF"/>
          <w:sz w:val="16"/>
        </w:rPr>
        <w:t>"</w:t>
      </w:r>
      <w:proofErr w:type="spellStart"/>
      <w:r>
        <w:rPr>
          <w:rFonts w:ascii="Courier New" w:eastAsia="Courier New" w:hAnsi="Courier New" w:cs="Courier New"/>
          <w:color w:val="0000FF"/>
          <w:sz w:val="16"/>
        </w:rPr>
        <w:t>cls</w:t>
      </w:r>
      <w:proofErr w:type="spellEnd"/>
      <w:r>
        <w:rPr>
          <w:rFonts w:ascii="Courier New" w:eastAsia="Courier New" w:hAnsi="Courier New" w:cs="Courier New"/>
          <w:color w:val="0000FF"/>
          <w:sz w:val="16"/>
        </w:rPr>
        <w:t>"</w:t>
      </w:r>
      <w:r>
        <w:rPr>
          <w:rFonts w:ascii="Courier New" w:eastAsia="Courier New" w:hAnsi="Courier New" w:cs="Courier New"/>
          <w:color w:val="FF0000"/>
          <w:sz w:val="16"/>
        </w:rPr>
        <w:t>);     }</w:t>
      </w:r>
      <w:r>
        <w:rPr>
          <w:rFonts w:ascii="Courier New" w:eastAsia="Courier New" w:hAnsi="Courier New" w:cs="Courier New"/>
          <w:b/>
          <w:color w:val="0000A0"/>
          <w:sz w:val="16"/>
        </w:rPr>
        <w:t>while</w:t>
      </w:r>
      <w:r>
        <w:rPr>
          <w:rFonts w:ascii="Courier New" w:eastAsia="Courier New" w:hAnsi="Courier New" w:cs="Courier New"/>
          <w:color w:val="FF0000"/>
          <w:sz w:val="16"/>
        </w:rPr>
        <w:t>(</w:t>
      </w:r>
      <w:r>
        <w:rPr>
          <w:rFonts w:ascii="Courier New" w:eastAsia="Courier New" w:hAnsi="Courier New" w:cs="Courier New"/>
          <w:color w:val="F000F0"/>
          <w:sz w:val="16"/>
        </w:rPr>
        <w:t>1</w:t>
      </w:r>
      <w:r>
        <w:rPr>
          <w:rFonts w:ascii="Courier New" w:eastAsia="Courier New" w:hAnsi="Courier New" w:cs="Courier New"/>
          <w:color w:val="FF0000"/>
          <w:sz w:val="16"/>
        </w:rPr>
        <w:t>);</w:t>
      </w:r>
    </w:p>
    <w:p w14:paraId="2B682E1B" w14:textId="77777777" w:rsidR="00363B29" w:rsidRDefault="00363B29">
      <w:pPr>
        <w:spacing w:after="29"/>
        <w:ind w:left="-5" w:right="5169" w:hanging="10"/>
      </w:pPr>
      <w:r>
        <w:rPr>
          <w:rFonts w:ascii="Courier New" w:eastAsia="Courier New" w:hAnsi="Courier New" w:cs="Courier New"/>
          <w:color w:val="FF0000"/>
          <w:sz w:val="16"/>
        </w:rPr>
        <w:t>}</w:t>
      </w:r>
    </w:p>
    <w:p w14:paraId="58334AF7" w14:textId="6D91D945" w:rsidR="00A8356C" w:rsidRDefault="00A8356C"/>
    <w:p w14:paraId="42CFDCCB" w14:textId="77777777" w:rsidR="00A8356C" w:rsidRDefault="003D52E4">
      <w:pPr>
        <w:pStyle w:val="Heading1"/>
      </w:pPr>
      <w:r>
        <w:t>6. Output Screenshots</w:t>
      </w:r>
    </w:p>
    <w:p w14:paraId="3B562346" w14:textId="77777777" w:rsidR="00A8356C" w:rsidRDefault="003D52E4">
      <w:r>
        <w:t>▶ Insertion</w:t>
      </w:r>
    </w:p>
    <w:p w14:paraId="729411DD" w14:textId="25BD6E0A" w:rsidR="00A8356C" w:rsidRDefault="003D52E4">
      <w:r w:rsidRPr="003D52E4">
        <w:rPr>
          <w:noProof/>
        </w:rPr>
        <w:drawing>
          <wp:inline distT="0" distB="0" distL="0" distR="0" wp14:anchorId="6F3337B8" wp14:editId="1AED6FA1">
            <wp:extent cx="2705478" cy="243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3888" w14:textId="77777777" w:rsidR="00A8356C" w:rsidRDefault="003D52E4">
      <w:r>
        <w:t>▶ Deletion</w:t>
      </w:r>
    </w:p>
    <w:p w14:paraId="464B8CF4" w14:textId="69BE6D50" w:rsidR="00A8356C" w:rsidRDefault="003D52E4">
      <w:r w:rsidRPr="003D52E4">
        <w:rPr>
          <w:noProof/>
        </w:rPr>
        <w:drawing>
          <wp:inline distT="0" distB="0" distL="0" distR="0" wp14:anchorId="497495BD" wp14:editId="18A16148">
            <wp:extent cx="2762636" cy="1981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346C" w14:textId="77777777" w:rsidR="00A8356C" w:rsidRDefault="003D52E4">
      <w:r>
        <w:t>▶ Search</w:t>
      </w:r>
    </w:p>
    <w:p w14:paraId="3AC6ED86" w14:textId="409E8715" w:rsidR="00A8356C" w:rsidRDefault="003D52E4">
      <w:r w:rsidRPr="003D52E4">
        <w:rPr>
          <w:noProof/>
        </w:rPr>
        <w:lastRenderedPageBreak/>
        <w:drawing>
          <wp:inline distT="0" distB="0" distL="0" distR="0" wp14:anchorId="1CB0FBC9" wp14:editId="4CB8089D">
            <wp:extent cx="2343477" cy="1962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02CB" w14:textId="77777777" w:rsidR="00A8356C" w:rsidRDefault="003D52E4">
      <w:r>
        <w:t xml:space="preserve">▶ </w:t>
      </w:r>
      <w:proofErr w:type="spellStart"/>
      <w:r>
        <w:t>Inorder</w:t>
      </w:r>
      <w:proofErr w:type="spellEnd"/>
      <w:r>
        <w:t xml:space="preserve"> Traversal</w:t>
      </w:r>
    </w:p>
    <w:p w14:paraId="2EDF3323" w14:textId="0310BA39" w:rsidR="00A8356C" w:rsidRDefault="003D52E4">
      <w:r w:rsidRPr="003D52E4">
        <w:rPr>
          <w:noProof/>
        </w:rPr>
        <w:drawing>
          <wp:inline distT="0" distB="0" distL="0" distR="0" wp14:anchorId="33C4DD5F" wp14:editId="226D55FD">
            <wp:extent cx="2867425" cy="1810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9643" w14:textId="77777777" w:rsidR="00A8356C" w:rsidRDefault="003D52E4">
      <w:r>
        <w:t>▶ Preorder Traversal</w:t>
      </w:r>
    </w:p>
    <w:p w14:paraId="41C66C4B" w14:textId="4AFF4C89" w:rsidR="00A8356C" w:rsidRDefault="003D52E4">
      <w:r w:rsidRPr="003D52E4">
        <w:rPr>
          <w:noProof/>
        </w:rPr>
        <w:drawing>
          <wp:inline distT="0" distB="0" distL="0" distR="0" wp14:anchorId="3F27EDE0" wp14:editId="79DD7680">
            <wp:extent cx="2810267" cy="226726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5EEC" w14:textId="77777777" w:rsidR="00A8356C" w:rsidRDefault="003D52E4">
      <w:r>
        <w:t xml:space="preserve">▶ </w:t>
      </w:r>
      <w:proofErr w:type="spellStart"/>
      <w:r>
        <w:t>Postorder</w:t>
      </w:r>
      <w:proofErr w:type="spellEnd"/>
      <w:r>
        <w:t xml:space="preserve"> Traversal</w:t>
      </w:r>
    </w:p>
    <w:p w14:paraId="3E87703B" w14:textId="05702463" w:rsidR="00A8356C" w:rsidRDefault="003D52E4">
      <w:r w:rsidRPr="003D52E4">
        <w:rPr>
          <w:noProof/>
        </w:rPr>
        <w:lastRenderedPageBreak/>
        <w:drawing>
          <wp:inline distT="0" distB="0" distL="0" distR="0" wp14:anchorId="3A30A4DC" wp14:editId="77315CEB">
            <wp:extent cx="3181794" cy="231489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61DF" w14:textId="4017FB52" w:rsidR="00A8356C" w:rsidRDefault="003D52E4">
      <w:r>
        <w:t>▶ Level-order Traversal</w:t>
      </w:r>
    </w:p>
    <w:p w14:paraId="73114523" w14:textId="34BDCD95" w:rsidR="003D52E4" w:rsidRDefault="003D52E4">
      <w:r w:rsidRPr="003D52E4">
        <w:rPr>
          <w:noProof/>
        </w:rPr>
        <w:drawing>
          <wp:inline distT="0" distB="0" distL="0" distR="0" wp14:anchorId="708498A7" wp14:editId="29E14278">
            <wp:extent cx="3238952" cy="241016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EA1D" w14:textId="77777777" w:rsidR="00A8356C" w:rsidRDefault="003D52E4">
      <w:pPr>
        <w:pStyle w:val="Heading1"/>
      </w:pPr>
      <w:r>
        <w:t>7. Conclusion</w:t>
      </w:r>
    </w:p>
    <w:p w14:paraId="59D51354" w14:textId="77777777" w:rsidR="00A8356C" w:rsidRDefault="003D52E4">
      <w:r>
        <w:t>This project helped in deeply understanding how a Binary Search Tree works. Through recursive implementation and traversal logic, I learned how data structures can efficiently manage and organize data. The use of C++ and object-oriented programming allowed a clean, scalable implementation.</w:t>
      </w:r>
    </w:p>
    <w:sectPr w:rsidR="00A835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6EB111C"/>
    <w:multiLevelType w:val="hybridMultilevel"/>
    <w:tmpl w:val="1FE4F520"/>
    <w:lvl w:ilvl="0" w:tplc="77D0030C">
      <w:start w:val="214"/>
      <w:numFmt w:val="decimal"/>
      <w:lvlText w:val="%1"/>
      <w:lvlJc w:val="left"/>
      <w:pPr>
        <w:ind w:left="8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50C4A3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6EE20C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970E65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7C4DC9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18C41D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5763CA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98AB9A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02EDE1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A047635"/>
    <w:multiLevelType w:val="hybridMultilevel"/>
    <w:tmpl w:val="504838BE"/>
    <w:lvl w:ilvl="0" w:tplc="62EA293E">
      <w:start w:val="43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4041536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750BBEE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76AB608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B34835C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D84A1EA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66694F6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10A21A0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A60A7CA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DA35B79"/>
    <w:multiLevelType w:val="hybridMultilevel"/>
    <w:tmpl w:val="FB046C80"/>
    <w:lvl w:ilvl="0" w:tplc="D67253EA">
      <w:start w:val="141"/>
      <w:numFmt w:val="decimal"/>
      <w:lvlText w:val="%1"/>
      <w:lvlJc w:val="left"/>
      <w:pPr>
        <w:ind w:left="8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B3860C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762781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6A43F7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2D097A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17A47E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34E0DE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62899E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4DA4A1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1FE675C"/>
    <w:multiLevelType w:val="hybridMultilevel"/>
    <w:tmpl w:val="F59E48C6"/>
    <w:lvl w:ilvl="0" w:tplc="46A478DE">
      <w:start w:val="90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908CE98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4920E14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4AE8146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4E051F0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3C26AB2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51E302E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CB0F4E6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5E4B29E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2EC08A1"/>
    <w:multiLevelType w:val="hybridMultilevel"/>
    <w:tmpl w:val="774C2658"/>
    <w:lvl w:ilvl="0" w:tplc="687E23A8">
      <w:start w:val="58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65E520A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55E5608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5148B76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042D95A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012FFB4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07869BA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70E2DF2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37E3412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B9C573C"/>
    <w:multiLevelType w:val="hybridMultilevel"/>
    <w:tmpl w:val="DD549A38"/>
    <w:lvl w:ilvl="0" w:tplc="04C42CCC">
      <w:start w:val="166"/>
      <w:numFmt w:val="decimal"/>
      <w:lvlText w:val="%1"/>
      <w:lvlJc w:val="left"/>
      <w:pPr>
        <w:ind w:left="8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E8CFB9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30E7EA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DD8D6D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3B4C49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71E83C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53408A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73EF70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5F25EC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DC7131D"/>
    <w:multiLevelType w:val="hybridMultilevel"/>
    <w:tmpl w:val="EF54FD84"/>
    <w:lvl w:ilvl="0" w:tplc="4274B45A">
      <w:start w:val="50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DE0F59A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98C4900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40A42C4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7C4E342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2DE33A8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E582CB6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DB6017C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CAE861A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DCB31FC"/>
    <w:multiLevelType w:val="hybridMultilevel"/>
    <w:tmpl w:val="B1A6C7B8"/>
    <w:lvl w:ilvl="0" w:tplc="7B1ED330">
      <w:start w:val="38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AACFDF8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FB44538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FA8F5E2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F86EBD4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9FE5950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50ABB96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83A9B1E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C08D0C0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3AB1173"/>
    <w:multiLevelType w:val="hybridMultilevel"/>
    <w:tmpl w:val="210056A0"/>
    <w:lvl w:ilvl="0" w:tplc="AC5A977A">
      <w:start w:val="118"/>
      <w:numFmt w:val="decimal"/>
      <w:lvlText w:val="%1"/>
      <w:lvlJc w:val="left"/>
      <w:pPr>
        <w:ind w:left="8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788A1F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71C37B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92ED4D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F16908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2A0545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A685F9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97EEF5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5729A3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0864D68"/>
    <w:multiLevelType w:val="hybridMultilevel"/>
    <w:tmpl w:val="98E89B3E"/>
    <w:lvl w:ilvl="0" w:tplc="301852A8">
      <w:start w:val="169"/>
      <w:numFmt w:val="decimal"/>
      <w:lvlText w:val="%1"/>
      <w:lvlJc w:val="left"/>
      <w:pPr>
        <w:ind w:left="8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C880DC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C3ED02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9F8CAB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30E7C0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88A06E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988D4A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38234D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D1881C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9867F3D"/>
    <w:multiLevelType w:val="hybridMultilevel"/>
    <w:tmpl w:val="310E644A"/>
    <w:lvl w:ilvl="0" w:tplc="C95A2A68">
      <w:start w:val="47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FC854DC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5A6D784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89EEEEC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E567030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C580348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3C80EDC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0C2519A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D5E8CDC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FD87213"/>
    <w:multiLevelType w:val="hybridMultilevel"/>
    <w:tmpl w:val="0DDE6B84"/>
    <w:lvl w:ilvl="0" w:tplc="088EB0D8">
      <w:start w:val="123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AAABA6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68E921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B1642D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E6C47F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C8EF55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DCEB90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27090D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4426A7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5201471"/>
    <w:multiLevelType w:val="hybridMultilevel"/>
    <w:tmpl w:val="C1D4547C"/>
    <w:lvl w:ilvl="0" w:tplc="87A400E2">
      <w:start w:val="230"/>
      <w:numFmt w:val="decimal"/>
      <w:lvlText w:val="%1"/>
      <w:lvlJc w:val="left"/>
      <w:pPr>
        <w:ind w:left="8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08DE5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1FCE33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34A157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972DE9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FB0BED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A7440E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91CEA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F982C8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6D21F1E"/>
    <w:multiLevelType w:val="hybridMultilevel"/>
    <w:tmpl w:val="02B4202C"/>
    <w:lvl w:ilvl="0" w:tplc="912CE14A">
      <w:start w:val="24"/>
      <w:numFmt w:val="decimal"/>
      <w:lvlText w:val="%1"/>
      <w:lvlJc w:val="left"/>
      <w:pPr>
        <w:ind w:left="15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CD808A4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3809AFE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2DC0E16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112DA7E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8621712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EFE6216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C92F55E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2CE3724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9C84681"/>
    <w:multiLevelType w:val="hybridMultilevel"/>
    <w:tmpl w:val="07CC9CD6"/>
    <w:lvl w:ilvl="0" w:tplc="4A622874">
      <w:start w:val="182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392356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4BA18D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66827E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7768EC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3B0EDE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0846C5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5323F8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34EDCA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A4506A8"/>
    <w:multiLevelType w:val="hybridMultilevel"/>
    <w:tmpl w:val="099C03E6"/>
    <w:lvl w:ilvl="0" w:tplc="EF8678CE">
      <w:start w:val="221"/>
      <w:numFmt w:val="decimal"/>
      <w:lvlText w:val="%1"/>
      <w:lvlJc w:val="left"/>
      <w:pPr>
        <w:ind w:left="8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246161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864294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D3C5CD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7EA1B7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5D870C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614984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6ECE35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88ABA1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AF01322"/>
    <w:multiLevelType w:val="hybridMultilevel"/>
    <w:tmpl w:val="5B3C7A9E"/>
    <w:lvl w:ilvl="0" w:tplc="90AA6A5E">
      <w:start w:val="155"/>
      <w:numFmt w:val="decimal"/>
      <w:lvlText w:val="%1"/>
      <w:lvlJc w:val="left"/>
      <w:pPr>
        <w:ind w:left="8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416C25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B08239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2AA106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968868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4848DE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FFA2FD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BA8A96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9A4DE0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E9C73CF"/>
    <w:multiLevelType w:val="hybridMultilevel"/>
    <w:tmpl w:val="6044674E"/>
    <w:lvl w:ilvl="0" w:tplc="78AAAEA4">
      <w:start w:val="64"/>
      <w:numFmt w:val="decimal"/>
      <w:lvlText w:val="%1"/>
      <w:lvlJc w:val="left"/>
      <w:pPr>
        <w:ind w:left="19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F28F3DA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ADCA7CA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8466FAC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106110E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3F2FC84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93AC336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51C1C6E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86A2354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2B70605"/>
    <w:multiLevelType w:val="hybridMultilevel"/>
    <w:tmpl w:val="2B54858C"/>
    <w:lvl w:ilvl="0" w:tplc="BEDC7A2C">
      <w:start w:val="207"/>
      <w:numFmt w:val="decimal"/>
      <w:lvlText w:val="%1"/>
      <w:lvlJc w:val="left"/>
      <w:pPr>
        <w:ind w:left="8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BA403B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9EE403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E3E970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16C4AF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E405C3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32EB2A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16299D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102145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37F7EB0"/>
    <w:multiLevelType w:val="hybridMultilevel"/>
    <w:tmpl w:val="171CEA16"/>
    <w:lvl w:ilvl="0" w:tplc="CE262D50">
      <w:start w:val="81"/>
      <w:numFmt w:val="decimal"/>
      <w:lvlText w:val="%1"/>
      <w:lvlJc w:val="left"/>
      <w:pPr>
        <w:ind w:left="15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1085542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93C7136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9B07B38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5C032BA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B86B374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F94B02E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BF2D722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E20387A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44644CA"/>
    <w:multiLevelType w:val="hybridMultilevel"/>
    <w:tmpl w:val="7DF6E816"/>
    <w:lvl w:ilvl="0" w:tplc="3F2835DC">
      <w:start w:val="34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1CA96FC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A08D0D2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370D9FA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0744E7C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E48A86E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BD836FC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ECA49A8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51A132E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66D5852"/>
    <w:multiLevelType w:val="hybridMultilevel"/>
    <w:tmpl w:val="15C6BC6A"/>
    <w:lvl w:ilvl="0" w:tplc="DAAEE66A">
      <w:start w:val="102"/>
      <w:numFmt w:val="decimal"/>
      <w:lvlText w:val="%1"/>
      <w:lvlJc w:val="left"/>
      <w:pPr>
        <w:ind w:left="8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5748A9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1468F2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4226AB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14C754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C1A68E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99C62B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3AE63E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356E95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850409C"/>
    <w:multiLevelType w:val="hybridMultilevel"/>
    <w:tmpl w:val="DAEE60A8"/>
    <w:lvl w:ilvl="0" w:tplc="9246299E">
      <w:start w:val="148"/>
      <w:numFmt w:val="decimal"/>
      <w:lvlText w:val="%1"/>
      <w:lvlJc w:val="left"/>
      <w:pPr>
        <w:ind w:left="8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342DD1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DDE9B9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AFC9C4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D16FA2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D083C0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636523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51EA06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ABCA80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A547EB0"/>
    <w:multiLevelType w:val="hybridMultilevel"/>
    <w:tmpl w:val="0F64EFEE"/>
    <w:lvl w:ilvl="0" w:tplc="FC200B7A">
      <w:start w:val="144"/>
      <w:numFmt w:val="decimal"/>
      <w:lvlText w:val="%1"/>
      <w:lvlJc w:val="left"/>
      <w:pPr>
        <w:ind w:left="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634125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EE8427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A4EB23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A58936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F80F30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882765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35E944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A2E346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ACB68D3"/>
    <w:multiLevelType w:val="hybridMultilevel"/>
    <w:tmpl w:val="634611A0"/>
    <w:lvl w:ilvl="0" w:tplc="6EE24250">
      <w:start w:val="190"/>
      <w:numFmt w:val="decimal"/>
      <w:lvlText w:val="%1"/>
      <w:lvlJc w:val="left"/>
      <w:pPr>
        <w:ind w:left="8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80C007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6CE7C5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1FEFCF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4320A0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6ACDC5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EFCCBC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7D0039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6483ED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BDD7AFC"/>
    <w:multiLevelType w:val="hybridMultilevel"/>
    <w:tmpl w:val="B2A62BD2"/>
    <w:lvl w:ilvl="0" w:tplc="97C6F506">
      <w:start w:val="1"/>
      <w:numFmt w:val="decimal"/>
      <w:lvlText w:val="%1"/>
      <w:lvlJc w:val="left"/>
      <w:pPr>
        <w:ind w:left="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F3A797C">
      <w:start w:val="1"/>
      <w:numFmt w:val="lowerLetter"/>
      <w:lvlText w:val="%2"/>
      <w:lvlJc w:val="left"/>
      <w:pPr>
        <w:ind w:left="12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AB61BD0">
      <w:start w:val="1"/>
      <w:numFmt w:val="lowerRoman"/>
      <w:lvlText w:val="%3"/>
      <w:lvlJc w:val="left"/>
      <w:pPr>
        <w:ind w:left="19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510ADA6">
      <w:start w:val="1"/>
      <w:numFmt w:val="decimal"/>
      <w:lvlText w:val="%4"/>
      <w:lvlJc w:val="left"/>
      <w:pPr>
        <w:ind w:left="27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0E47E64">
      <w:start w:val="1"/>
      <w:numFmt w:val="lowerLetter"/>
      <w:lvlText w:val="%5"/>
      <w:lvlJc w:val="left"/>
      <w:pPr>
        <w:ind w:left="34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26A99FA">
      <w:start w:val="1"/>
      <w:numFmt w:val="lowerRoman"/>
      <w:lvlText w:val="%6"/>
      <w:lvlJc w:val="left"/>
      <w:pPr>
        <w:ind w:left="4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690B538">
      <w:start w:val="1"/>
      <w:numFmt w:val="decimal"/>
      <w:lvlText w:val="%7"/>
      <w:lvlJc w:val="left"/>
      <w:pPr>
        <w:ind w:left="4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38A0E6C">
      <w:start w:val="1"/>
      <w:numFmt w:val="lowerLetter"/>
      <w:lvlText w:val="%8"/>
      <w:lvlJc w:val="left"/>
      <w:pPr>
        <w:ind w:left="5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4963670">
      <w:start w:val="1"/>
      <w:numFmt w:val="lowerRoman"/>
      <w:lvlText w:val="%9"/>
      <w:lvlJc w:val="left"/>
      <w:pPr>
        <w:ind w:left="6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D350F06"/>
    <w:multiLevelType w:val="hybridMultilevel"/>
    <w:tmpl w:val="FDBCD796"/>
    <w:lvl w:ilvl="0" w:tplc="27929178">
      <w:start w:val="109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67A987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FAC225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300FD3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0DE290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F9C06C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008C1C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17A17D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78C6B4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E116E73"/>
    <w:multiLevelType w:val="hybridMultilevel"/>
    <w:tmpl w:val="E4949E74"/>
    <w:lvl w:ilvl="0" w:tplc="2F0093A6">
      <w:start w:val="162"/>
      <w:numFmt w:val="decimal"/>
      <w:lvlText w:val="%1"/>
      <w:lvlJc w:val="left"/>
      <w:pPr>
        <w:ind w:left="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A0CB64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886D4E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2FE366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1F28F4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8A22AB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5B62EE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65E39D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D3ACD0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FAF0B3B"/>
    <w:multiLevelType w:val="hybridMultilevel"/>
    <w:tmpl w:val="1CB00096"/>
    <w:lvl w:ilvl="0" w:tplc="C7CA1E84">
      <w:start w:val="20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61C71FE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B602C38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41AF190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AAEBE54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6C44822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1E61A28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778EF16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FCAF8DA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3C539B9"/>
    <w:multiLevelType w:val="hybridMultilevel"/>
    <w:tmpl w:val="4EAC935E"/>
    <w:lvl w:ilvl="0" w:tplc="F5BA6FFC">
      <w:start w:val="96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4FEAEC2">
      <w:start w:val="1"/>
      <w:numFmt w:val="lowerLetter"/>
      <w:lvlText w:val="%2"/>
      <w:lvlJc w:val="left"/>
      <w:pPr>
        <w:ind w:left="11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76801DE">
      <w:start w:val="1"/>
      <w:numFmt w:val="lowerRoman"/>
      <w:lvlText w:val="%3"/>
      <w:lvlJc w:val="left"/>
      <w:pPr>
        <w:ind w:left="18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FB4315C">
      <w:start w:val="1"/>
      <w:numFmt w:val="decimal"/>
      <w:lvlText w:val="%4"/>
      <w:lvlJc w:val="left"/>
      <w:pPr>
        <w:ind w:left="25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ED41CA0">
      <w:start w:val="1"/>
      <w:numFmt w:val="lowerLetter"/>
      <w:lvlText w:val="%5"/>
      <w:lvlJc w:val="left"/>
      <w:pPr>
        <w:ind w:left="33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BB2A8B8">
      <w:start w:val="1"/>
      <w:numFmt w:val="lowerRoman"/>
      <w:lvlText w:val="%6"/>
      <w:lvlJc w:val="left"/>
      <w:pPr>
        <w:ind w:left="40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0406BA8">
      <w:start w:val="1"/>
      <w:numFmt w:val="decimal"/>
      <w:lvlText w:val="%7"/>
      <w:lvlJc w:val="left"/>
      <w:pPr>
        <w:ind w:left="47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76C294A">
      <w:start w:val="1"/>
      <w:numFmt w:val="lowerLetter"/>
      <w:lvlText w:val="%8"/>
      <w:lvlJc w:val="left"/>
      <w:pPr>
        <w:ind w:left="54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37089B6">
      <w:start w:val="1"/>
      <w:numFmt w:val="lowerRoman"/>
      <w:lvlText w:val="%9"/>
      <w:lvlJc w:val="left"/>
      <w:pPr>
        <w:ind w:left="61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3641E7D"/>
    <w:multiLevelType w:val="hybridMultilevel"/>
    <w:tmpl w:val="AEC2E770"/>
    <w:lvl w:ilvl="0" w:tplc="30629630">
      <w:start w:val="10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AB69592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CC63392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BC8983A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368952A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F600CC0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25E1926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21CF43A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542C3B0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478020C"/>
    <w:multiLevelType w:val="hybridMultilevel"/>
    <w:tmpl w:val="7BC469D2"/>
    <w:lvl w:ilvl="0" w:tplc="F8E64C3E">
      <w:start w:val="138"/>
      <w:numFmt w:val="decimal"/>
      <w:lvlText w:val="%1"/>
      <w:lvlJc w:val="left"/>
      <w:pPr>
        <w:ind w:left="8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6043CB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5A61D1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688A81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436F2D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5C4E81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F1C6D9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07A434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604C13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90F7A9A"/>
    <w:multiLevelType w:val="hybridMultilevel"/>
    <w:tmpl w:val="72360AB4"/>
    <w:lvl w:ilvl="0" w:tplc="D54C47CE">
      <w:start w:val="200"/>
      <w:numFmt w:val="decimal"/>
      <w:lvlText w:val="%1"/>
      <w:lvlJc w:val="left"/>
      <w:pPr>
        <w:ind w:left="8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8581D0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DEEE15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C8E9E8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426476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1C0062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F44725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23A536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028FB2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B2917C0"/>
    <w:multiLevelType w:val="hybridMultilevel"/>
    <w:tmpl w:val="CEF63830"/>
    <w:lvl w:ilvl="0" w:tplc="FA042B26">
      <w:start w:val="113"/>
      <w:numFmt w:val="decimal"/>
      <w:lvlText w:val="%1"/>
      <w:lvlJc w:val="left"/>
      <w:pPr>
        <w:ind w:left="8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5AED7B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77887D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80E1F9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7D4F55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94432D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672271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142384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B4E041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F523554"/>
    <w:multiLevelType w:val="hybridMultilevel"/>
    <w:tmpl w:val="24229A7C"/>
    <w:lvl w:ilvl="0" w:tplc="17602384">
      <w:start w:val="61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3926AC0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71C50D4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19428BE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B0441F4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F9A1E10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70A8A72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CDEC6EC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EE6A1B2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1"/>
  </w:num>
  <w:num w:numId="8">
    <w:abstractNumId w:val="36"/>
  </w:num>
  <w:num w:numId="9">
    <w:abstractNumId w:val="34"/>
  </w:num>
  <w:num w:numId="10">
    <w:abstractNumId w:val="19"/>
  </w:num>
  <w:num w:numId="11">
    <w:abstractNumId w:val="26"/>
  </w:num>
  <w:num w:numId="12">
    <w:abstractNumId w:val="13"/>
  </w:num>
  <w:num w:numId="13">
    <w:abstractNumId w:val="7"/>
  </w:num>
  <w:num w:numId="14">
    <w:abstractNumId w:val="16"/>
  </w:num>
  <w:num w:numId="15">
    <w:abstractNumId w:val="12"/>
  </w:num>
  <w:num w:numId="16">
    <w:abstractNumId w:val="10"/>
  </w:num>
  <w:num w:numId="17">
    <w:abstractNumId w:val="40"/>
  </w:num>
  <w:num w:numId="18">
    <w:abstractNumId w:val="23"/>
  </w:num>
  <w:num w:numId="19">
    <w:abstractNumId w:val="25"/>
  </w:num>
  <w:num w:numId="20">
    <w:abstractNumId w:val="9"/>
  </w:num>
  <w:num w:numId="21">
    <w:abstractNumId w:val="35"/>
  </w:num>
  <w:num w:numId="22">
    <w:abstractNumId w:val="27"/>
  </w:num>
  <w:num w:numId="23">
    <w:abstractNumId w:val="32"/>
  </w:num>
  <w:num w:numId="24">
    <w:abstractNumId w:val="39"/>
  </w:num>
  <w:num w:numId="25">
    <w:abstractNumId w:val="14"/>
  </w:num>
  <w:num w:numId="26">
    <w:abstractNumId w:val="17"/>
  </w:num>
  <w:num w:numId="27">
    <w:abstractNumId w:val="37"/>
  </w:num>
  <w:num w:numId="28">
    <w:abstractNumId w:val="8"/>
  </w:num>
  <w:num w:numId="29">
    <w:abstractNumId w:val="29"/>
  </w:num>
  <w:num w:numId="30">
    <w:abstractNumId w:val="28"/>
  </w:num>
  <w:num w:numId="31">
    <w:abstractNumId w:val="22"/>
  </w:num>
  <w:num w:numId="32">
    <w:abstractNumId w:val="33"/>
  </w:num>
  <w:num w:numId="33">
    <w:abstractNumId w:val="11"/>
  </w:num>
  <w:num w:numId="34">
    <w:abstractNumId w:val="15"/>
  </w:num>
  <w:num w:numId="35">
    <w:abstractNumId w:val="20"/>
  </w:num>
  <w:num w:numId="36">
    <w:abstractNumId w:val="30"/>
  </w:num>
  <w:num w:numId="37">
    <w:abstractNumId w:val="38"/>
  </w:num>
  <w:num w:numId="38">
    <w:abstractNumId w:val="24"/>
  </w:num>
  <w:num w:numId="39">
    <w:abstractNumId w:val="6"/>
  </w:num>
  <w:num w:numId="40">
    <w:abstractNumId w:val="21"/>
  </w:num>
  <w:num w:numId="41">
    <w:abstractNumId w:val="18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3B29"/>
    <w:rsid w:val="003D52E4"/>
    <w:rsid w:val="00A8356C"/>
    <w:rsid w:val="00AA1D8D"/>
    <w:rsid w:val="00B47730"/>
    <w:rsid w:val="00CB0664"/>
    <w:rsid w:val="00F06D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392277"/>
  <w14:defaultImageDpi w14:val="300"/>
  <w15:docId w15:val="{87D3A4BA-20E7-4E0F-A013-B2B9C8FE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Umer</cp:lastModifiedBy>
  <cp:revision>3</cp:revision>
  <dcterms:created xsi:type="dcterms:W3CDTF">2013-12-23T23:15:00Z</dcterms:created>
  <dcterms:modified xsi:type="dcterms:W3CDTF">2025-06-22T19:45:00Z</dcterms:modified>
  <cp:category/>
</cp:coreProperties>
</file>